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AEF" w:rsidRDefault="00977AEF" w:rsidP="007F45BC">
      <w:pPr>
        <w:spacing w:line="300" w:lineRule="auto"/>
        <w:rPr>
          <w:b/>
          <w:bCs/>
          <w:szCs w:val="21"/>
        </w:rPr>
      </w:pPr>
      <w:r>
        <w:rPr>
          <w:rFonts w:hint="eastAsia"/>
          <w:b/>
          <w:bCs/>
          <w:szCs w:val="21"/>
        </w:rPr>
        <w:t>合同编号：</w:t>
      </w:r>
      <w:r w:rsidR="003D4F54">
        <w:rPr>
          <w:rFonts w:ascii="微软雅黑" w:eastAsia="微软雅黑" w:hAnsi="微软雅黑" w:hint="eastAsia"/>
          <w:color w:val="000000"/>
          <w:sz w:val="18"/>
          <w:szCs w:val="18"/>
          <w:shd w:val="clear" w:color="auto" w:fill="FFFFFF"/>
        </w:rPr>
        <w:t>GDR0775</w:t>
      </w:r>
    </w:p>
    <w:p w:rsidR="00977AEF" w:rsidRDefault="00977AEF" w:rsidP="007F45BC">
      <w:pPr>
        <w:tabs>
          <w:tab w:val="left" w:pos="1980"/>
          <w:tab w:val="left" w:pos="6840"/>
        </w:tabs>
        <w:jc w:val="center"/>
        <w:rPr>
          <w:b/>
          <w:bCs/>
          <w:color w:val="000000"/>
          <w:spacing w:val="208"/>
          <w:sz w:val="44"/>
        </w:rPr>
      </w:pPr>
    </w:p>
    <w:p w:rsidR="00977AEF" w:rsidRDefault="00977AEF" w:rsidP="007F45BC">
      <w:pPr>
        <w:tabs>
          <w:tab w:val="left" w:pos="1980"/>
          <w:tab w:val="left" w:pos="6840"/>
        </w:tabs>
        <w:jc w:val="center"/>
        <w:rPr>
          <w:b/>
          <w:bCs/>
          <w:color w:val="000000"/>
          <w:spacing w:val="208"/>
          <w:sz w:val="44"/>
        </w:rPr>
      </w:pPr>
    </w:p>
    <w:p w:rsidR="00977AEF" w:rsidRDefault="00977AEF" w:rsidP="007F45BC">
      <w:pPr>
        <w:tabs>
          <w:tab w:val="left" w:pos="1980"/>
          <w:tab w:val="left" w:pos="6840"/>
        </w:tabs>
        <w:rPr>
          <w:b/>
          <w:bCs/>
          <w:color w:val="000000"/>
          <w:spacing w:val="208"/>
          <w:sz w:val="44"/>
        </w:rPr>
      </w:pPr>
    </w:p>
    <w:p w:rsidR="00977AEF" w:rsidRPr="00E71003" w:rsidRDefault="00977AEF" w:rsidP="007F45BC">
      <w:pPr>
        <w:tabs>
          <w:tab w:val="left" w:pos="1980"/>
          <w:tab w:val="left" w:pos="6840"/>
        </w:tabs>
        <w:jc w:val="center"/>
        <w:rPr>
          <w:b/>
          <w:bCs/>
          <w:color w:val="000000"/>
          <w:spacing w:val="208"/>
          <w:sz w:val="44"/>
        </w:rPr>
      </w:pPr>
      <w:r w:rsidRPr="00E71003">
        <w:rPr>
          <w:rFonts w:hint="eastAsia"/>
          <w:b/>
          <w:bCs/>
          <w:color w:val="000000"/>
          <w:spacing w:val="208"/>
          <w:sz w:val="44"/>
        </w:rPr>
        <w:t>技术服务合同</w:t>
      </w:r>
    </w:p>
    <w:p w:rsidR="00977AEF" w:rsidRPr="00E71003" w:rsidRDefault="00977AEF" w:rsidP="00AE7B9E">
      <w:pPr>
        <w:ind w:firstLineChars="168" w:firstLine="353"/>
        <w:rPr>
          <w:color w:val="000000"/>
        </w:rPr>
      </w:pPr>
    </w:p>
    <w:p w:rsidR="00977AEF" w:rsidRPr="00E71003" w:rsidRDefault="00977AEF" w:rsidP="00AE7B9E">
      <w:pPr>
        <w:ind w:firstLineChars="168" w:firstLine="353"/>
        <w:rPr>
          <w:color w:val="000000"/>
        </w:rPr>
      </w:pPr>
    </w:p>
    <w:p w:rsidR="00977AEF" w:rsidRPr="00E71003" w:rsidRDefault="00977AEF" w:rsidP="007F45BC">
      <w:pPr>
        <w:tabs>
          <w:tab w:val="left" w:pos="7350"/>
        </w:tabs>
        <w:spacing w:line="540" w:lineRule="auto"/>
        <w:rPr>
          <w:color w:val="000000"/>
        </w:rPr>
      </w:pPr>
    </w:p>
    <w:p w:rsidR="00966410" w:rsidRDefault="00977AEF" w:rsidP="00966410">
      <w:pPr>
        <w:tabs>
          <w:tab w:val="left" w:pos="7350"/>
        </w:tabs>
        <w:spacing w:line="540" w:lineRule="auto"/>
        <w:ind w:firstLineChars="168" w:firstLine="538"/>
        <w:rPr>
          <w:rFonts w:ascii="楷体_GB2312" w:eastAsia="楷体_GB2312"/>
          <w:color w:val="000000"/>
          <w:sz w:val="32"/>
          <w:szCs w:val="32"/>
        </w:rPr>
      </w:pPr>
      <w:r w:rsidRPr="00E71003">
        <w:rPr>
          <w:rFonts w:eastAsia="楷体_GB2312" w:hint="eastAsia"/>
          <w:b/>
          <w:color w:val="000000"/>
          <w:sz w:val="32"/>
        </w:rPr>
        <w:t>项目名称：</w:t>
      </w:r>
      <w:r w:rsidRPr="00DD3194">
        <w:rPr>
          <w:rFonts w:ascii="楷体_GB2312" w:eastAsia="楷体_GB2312"/>
          <w:color w:val="000000"/>
          <w:sz w:val="32"/>
          <w:szCs w:val="32"/>
        </w:rPr>
        <w:t xml:space="preserve"> </w:t>
      </w:r>
      <w:r w:rsidR="00485255">
        <w:rPr>
          <w:rFonts w:ascii="楷体_GB2312" w:eastAsia="楷体_GB2312" w:hint="eastAsia"/>
          <w:color w:val="000000"/>
          <w:sz w:val="32"/>
          <w:szCs w:val="32"/>
        </w:rPr>
        <w:t>海南大学</w:t>
      </w:r>
      <w:r w:rsidR="00966410">
        <w:rPr>
          <w:rFonts w:ascii="楷体_GB2312" w:eastAsia="楷体_GB2312" w:hint="eastAsia"/>
          <w:color w:val="000000"/>
          <w:sz w:val="32"/>
          <w:szCs w:val="32"/>
        </w:rPr>
        <w:t>园艺园林学院</w:t>
      </w:r>
      <w:r w:rsidR="00B049B6">
        <w:rPr>
          <w:rFonts w:ascii="楷体_GB2312" w:eastAsia="楷体_GB2312" w:hint="eastAsia"/>
          <w:color w:val="000000"/>
          <w:sz w:val="32"/>
          <w:szCs w:val="32"/>
        </w:rPr>
        <w:t>2例</w:t>
      </w:r>
      <w:r w:rsidR="00485255">
        <w:rPr>
          <w:rFonts w:ascii="楷体_GB2312" w:eastAsia="楷体_GB2312" w:hint="eastAsia"/>
          <w:color w:val="000000"/>
          <w:sz w:val="32"/>
          <w:szCs w:val="32"/>
        </w:rPr>
        <w:t>藤黄科植物</w:t>
      </w:r>
    </w:p>
    <w:p w:rsidR="00B049B6" w:rsidRDefault="00B049B6" w:rsidP="00966410">
      <w:pPr>
        <w:tabs>
          <w:tab w:val="left" w:pos="7350"/>
        </w:tabs>
        <w:spacing w:line="540" w:lineRule="auto"/>
        <w:ind w:firstLineChars="1168" w:firstLine="3738"/>
        <w:rPr>
          <w:rFonts w:ascii="楷体_GB2312" w:eastAsia="楷体_GB2312"/>
          <w:color w:val="000000"/>
          <w:sz w:val="32"/>
          <w:szCs w:val="32"/>
        </w:rPr>
      </w:pPr>
      <w:proofErr w:type="gramStart"/>
      <w:r>
        <w:rPr>
          <w:rFonts w:ascii="楷体_GB2312" w:eastAsia="楷体_GB2312" w:hint="eastAsia"/>
          <w:color w:val="000000"/>
          <w:sz w:val="32"/>
          <w:szCs w:val="32"/>
        </w:rPr>
        <w:t>转录组</w:t>
      </w:r>
      <w:proofErr w:type="gramEnd"/>
      <w:r>
        <w:rPr>
          <w:rFonts w:ascii="楷体_GB2312" w:eastAsia="楷体_GB2312" w:hint="eastAsia"/>
          <w:color w:val="000000"/>
          <w:sz w:val="32"/>
          <w:szCs w:val="32"/>
        </w:rPr>
        <w:t>测序合同</w:t>
      </w:r>
    </w:p>
    <w:p w:rsidR="00977AEF" w:rsidRPr="00983DDA" w:rsidRDefault="00977AEF" w:rsidP="00AE7B9E">
      <w:pPr>
        <w:tabs>
          <w:tab w:val="left" w:pos="7350"/>
        </w:tabs>
        <w:spacing w:line="540" w:lineRule="auto"/>
        <w:ind w:firstLineChars="168" w:firstLine="538"/>
        <w:rPr>
          <w:rFonts w:eastAsia="楷体_GB2312"/>
          <w:color w:val="000000"/>
          <w:sz w:val="32"/>
        </w:rPr>
      </w:pPr>
    </w:p>
    <w:p w:rsidR="00B049B6" w:rsidRDefault="00977AEF" w:rsidP="00B049B6">
      <w:pPr>
        <w:tabs>
          <w:tab w:val="left" w:pos="7350"/>
        </w:tabs>
        <w:spacing w:line="540" w:lineRule="auto"/>
        <w:ind w:firstLineChars="168" w:firstLine="538"/>
        <w:rPr>
          <w:rFonts w:ascii="楷体_GB2312" w:eastAsia="楷体_GB2312"/>
          <w:color w:val="000000"/>
          <w:sz w:val="32"/>
          <w:szCs w:val="32"/>
        </w:rPr>
      </w:pPr>
      <w:r w:rsidRPr="00E71003">
        <w:rPr>
          <w:rFonts w:eastAsia="楷体_GB2312" w:hint="eastAsia"/>
          <w:b/>
          <w:color w:val="000000"/>
          <w:sz w:val="32"/>
        </w:rPr>
        <w:t>委托人（甲方）：</w:t>
      </w:r>
      <w:r w:rsidR="00485255">
        <w:rPr>
          <w:rFonts w:ascii="楷体_GB2312" w:eastAsia="楷体_GB2312" w:hint="eastAsia"/>
          <w:color w:val="000000"/>
          <w:sz w:val="32"/>
          <w:szCs w:val="32"/>
        </w:rPr>
        <w:t>海南大学</w:t>
      </w:r>
      <w:r w:rsidR="00966410">
        <w:rPr>
          <w:rFonts w:ascii="楷体_GB2312" w:eastAsia="楷体_GB2312" w:hint="eastAsia"/>
          <w:color w:val="000000"/>
          <w:sz w:val="32"/>
          <w:szCs w:val="32"/>
        </w:rPr>
        <w:t>园艺园林学院</w:t>
      </w:r>
    </w:p>
    <w:p w:rsidR="00977AEF" w:rsidRPr="00E71003" w:rsidRDefault="00977AEF" w:rsidP="00AE7B9E">
      <w:pPr>
        <w:tabs>
          <w:tab w:val="left" w:pos="7350"/>
        </w:tabs>
        <w:spacing w:line="540" w:lineRule="auto"/>
        <w:ind w:firstLineChars="168" w:firstLine="538"/>
        <w:rPr>
          <w:rFonts w:eastAsia="楷体_GB2312"/>
          <w:color w:val="000000"/>
          <w:sz w:val="32"/>
        </w:rPr>
      </w:pPr>
      <w:r w:rsidRPr="00E71003">
        <w:rPr>
          <w:rFonts w:eastAsia="楷体_GB2312"/>
          <w:color w:val="000000"/>
          <w:sz w:val="32"/>
        </w:rPr>
        <w:t xml:space="preserve"> </w:t>
      </w:r>
    </w:p>
    <w:p w:rsidR="00977AEF" w:rsidRPr="00EF228B" w:rsidRDefault="00977AEF" w:rsidP="00AE7B9E">
      <w:pPr>
        <w:tabs>
          <w:tab w:val="left" w:pos="7350"/>
        </w:tabs>
        <w:spacing w:line="540" w:lineRule="auto"/>
        <w:ind w:firstLineChars="168" w:firstLine="538"/>
        <w:rPr>
          <w:rFonts w:eastAsia="楷体_GB2312"/>
          <w:color w:val="000000"/>
          <w:sz w:val="32"/>
        </w:rPr>
      </w:pPr>
    </w:p>
    <w:p w:rsidR="00977AEF" w:rsidRPr="008166BB" w:rsidRDefault="00977AEF" w:rsidP="00AE7B9E">
      <w:pPr>
        <w:tabs>
          <w:tab w:val="left" w:pos="7350"/>
        </w:tabs>
        <w:spacing w:line="540" w:lineRule="auto"/>
        <w:ind w:firstLineChars="168" w:firstLine="538"/>
        <w:rPr>
          <w:rFonts w:ascii="楷体_GB2312" w:eastAsia="楷体_GB2312"/>
          <w:sz w:val="32"/>
          <w:szCs w:val="32"/>
        </w:rPr>
      </w:pPr>
      <w:r w:rsidRPr="00E71003">
        <w:rPr>
          <w:rFonts w:eastAsia="楷体_GB2312" w:hint="eastAsia"/>
          <w:b/>
          <w:color w:val="000000"/>
          <w:sz w:val="32"/>
        </w:rPr>
        <w:t>受托方（乙方）：</w:t>
      </w:r>
      <w:r>
        <w:rPr>
          <w:rFonts w:ascii="楷体_GB2312" w:eastAsia="楷体_GB2312" w:hint="eastAsia"/>
          <w:sz w:val="32"/>
          <w:szCs w:val="32"/>
        </w:rPr>
        <w:t>广州基迪奥生物科技</w:t>
      </w:r>
      <w:r w:rsidRPr="008166BB">
        <w:rPr>
          <w:rFonts w:ascii="楷体_GB2312" w:eastAsia="楷体_GB2312" w:hint="eastAsia"/>
          <w:sz w:val="32"/>
          <w:szCs w:val="32"/>
        </w:rPr>
        <w:t>有限公司</w:t>
      </w:r>
    </w:p>
    <w:p w:rsidR="00977AEF" w:rsidRPr="00E71003" w:rsidRDefault="00977AEF" w:rsidP="00AE7B9E">
      <w:pPr>
        <w:ind w:firstLineChars="168" w:firstLine="353"/>
        <w:rPr>
          <w:color w:val="000000"/>
        </w:rPr>
      </w:pPr>
    </w:p>
    <w:p w:rsidR="00977AEF" w:rsidRPr="00E71003" w:rsidRDefault="00977AEF" w:rsidP="00AE7B9E">
      <w:pPr>
        <w:ind w:firstLineChars="168" w:firstLine="353"/>
        <w:rPr>
          <w:color w:val="000000"/>
        </w:rPr>
      </w:pPr>
    </w:p>
    <w:p w:rsidR="00977AEF" w:rsidRPr="00E71003" w:rsidRDefault="00977AEF" w:rsidP="00B049B6">
      <w:pPr>
        <w:rPr>
          <w:rFonts w:eastAsia="楷体_GB2312"/>
          <w:color w:val="000000"/>
          <w:sz w:val="32"/>
        </w:rPr>
      </w:pPr>
    </w:p>
    <w:p w:rsidR="00977AEF" w:rsidRPr="00E71003" w:rsidRDefault="00977AEF" w:rsidP="00AE7B9E">
      <w:pPr>
        <w:ind w:firstLineChars="168" w:firstLine="538"/>
        <w:rPr>
          <w:rFonts w:eastAsia="楷体_GB2312"/>
          <w:b/>
          <w:color w:val="000000"/>
          <w:sz w:val="32"/>
        </w:rPr>
      </w:pPr>
      <w:r w:rsidRPr="00E71003">
        <w:rPr>
          <w:rFonts w:eastAsia="楷体_GB2312" w:hint="eastAsia"/>
          <w:b/>
          <w:color w:val="000000"/>
          <w:sz w:val="32"/>
        </w:rPr>
        <w:t>签订地点：</w:t>
      </w:r>
      <w:r w:rsidR="0027126B">
        <w:rPr>
          <w:rFonts w:eastAsia="楷体_GB2312" w:hint="eastAsia"/>
          <w:b/>
          <w:color w:val="000000"/>
          <w:sz w:val="32"/>
        </w:rPr>
        <w:t xml:space="preserve"> </w:t>
      </w:r>
      <w:r w:rsidRPr="00FD39B5">
        <w:rPr>
          <w:rFonts w:eastAsia="楷体_GB2312" w:hint="eastAsia"/>
          <w:color w:val="000000"/>
          <w:sz w:val="32"/>
        </w:rPr>
        <w:t>广州</w:t>
      </w:r>
    </w:p>
    <w:p w:rsidR="00977AEF" w:rsidRPr="00E71003" w:rsidRDefault="00977AEF" w:rsidP="00AE7B9E">
      <w:pPr>
        <w:ind w:firstLineChars="168" w:firstLine="538"/>
        <w:rPr>
          <w:rFonts w:eastAsia="楷体_GB2312"/>
          <w:color w:val="000000"/>
          <w:sz w:val="32"/>
        </w:rPr>
      </w:pPr>
      <w:r w:rsidRPr="00E71003">
        <w:rPr>
          <w:rFonts w:eastAsia="楷体_GB2312" w:hint="eastAsia"/>
          <w:b/>
          <w:color w:val="000000"/>
          <w:sz w:val="32"/>
        </w:rPr>
        <w:t>签订日期：</w:t>
      </w:r>
      <w:r w:rsidR="00966410" w:rsidRPr="00966410">
        <w:rPr>
          <w:rFonts w:eastAsia="楷体_GB2312" w:hint="eastAsia"/>
          <w:color w:val="000000"/>
          <w:sz w:val="32"/>
        </w:rPr>
        <w:t>2015</w:t>
      </w:r>
      <w:r w:rsidRPr="00E71003">
        <w:rPr>
          <w:rFonts w:eastAsia="楷体_GB2312" w:hint="eastAsia"/>
          <w:color w:val="000000"/>
          <w:sz w:val="32"/>
        </w:rPr>
        <w:t>年</w:t>
      </w:r>
      <w:r w:rsidR="00966410">
        <w:rPr>
          <w:rFonts w:eastAsia="楷体_GB2312" w:hint="eastAsia"/>
          <w:color w:val="000000"/>
          <w:sz w:val="32"/>
        </w:rPr>
        <w:t>04</w:t>
      </w:r>
      <w:r w:rsidRPr="00E71003">
        <w:rPr>
          <w:rFonts w:eastAsia="楷体_GB2312" w:hint="eastAsia"/>
          <w:color w:val="000000"/>
          <w:sz w:val="32"/>
        </w:rPr>
        <w:t>月</w:t>
      </w:r>
      <w:r w:rsidR="00966410">
        <w:rPr>
          <w:rFonts w:eastAsia="楷体_GB2312" w:hint="eastAsia"/>
          <w:color w:val="000000"/>
          <w:sz w:val="32"/>
        </w:rPr>
        <w:t>16</w:t>
      </w:r>
      <w:r w:rsidRPr="00E71003">
        <w:rPr>
          <w:rFonts w:eastAsia="楷体_GB2312" w:hint="eastAsia"/>
          <w:color w:val="000000"/>
          <w:sz w:val="32"/>
        </w:rPr>
        <w:t>日</w:t>
      </w:r>
    </w:p>
    <w:p w:rsidR="00977AEF" w:rsidRDefault="00977AEF" w:rsidP="00AE7B9E">
      <w:pPr>
        <w:ind w:firstLineChars="168" w:firstLine="538"/>
        <w:rPr>
          <w:rFonts w:eastAsia="楷体_GB2312"/>
          <w:color w:val="000000"/>
          <w:sz w:val="32"/>
        </w:rPr>
      </w:pPr>
      <w:r w:rsidRPr="00E71003">
        <w:rPr>
          <w:rFonts w:eastAsia="楷体_GB2312" w:hint="eastAsia"/>
          <w:b/>
          <w:color w:val="000000"/>
          <w:sz w:val="32"/>
        </w:rPr>
        <w:t>有效期限：</w:t>
      </w:r>
      <w:r w:rsidR="00966410" w:rsidRPr="00966410">
        <w:rPr>
          <w:rFonts w:eastAsia="楷体_GB2312" w:hint="eastAsia"/>
          <w:color w:val="000000"/>
          <w:sz w:val="32"/>
        </w:rPr>
        <w:t>2015</w:t>
      </w:r>
      <w:r w:rsidRPr="00E71003">
        <w:rPr>
          <w:rFonts w:eastAsia="楷体_GB2312" w:hint="eastAsia"/>
          <w:color w:val="000000"/>
          <w:sz w:val="32"/>
        </w:rPr>
        <w:t>年</w:t>
      </w:r>
      <w:r w:rsidR="00966410">
        <w:rPr>
          <w:rFonts w:eastAsia="楷体_GB2312" w:hint="eastAsia"/>
          <w:color w:val="000000"/>
          <w:sz w:val="32"/>
        </w:rPr>
        <w:t>04</w:t>
      </w:r>
      <w:r w:rsidRPr="00E71003">
        <w:rPr>
          <w:rFonts w:eastAsia="楷体_GB2312" w:hint="eastAsia"/>
          <w:color w:val="000000"/>
          <w:sz w:val="32"/>
        </w:rPr>
        <w:t>月</w:t>
      </w:r>
      <w:r w:rsidR="00966410">
        <w:rPr>
          <w:rFonts w:eastAsia="楷体_GB2312" w:hint="eastAsia"/>
          <w:color w:val="000000"/>
          <w:sz w:val="32"/>
        </w:rPr>
        <w:t>16</w:t>
      </w:r>
      <w:r w:rsidRPr="00E71003">
        <w:rPr>
          <w:rFonts w:eastAsia="楷体_GB2312" w:hint="eastAsia"/>
          <w:color w:val="000000"/>
          <w:sz w:val="32"/>
        </w:rPr>
        <w:t>日至</w:t>
      </w:r>
      <w:r w:rsidR="00966410">
        <w:rPr>
          <w:rFonts w:eastAsia="楷体_GB2312" w:hint="eastAsia"/>
          <w:color w:val="000000"/>
          <w:sz w:val="32"/>
        </w:rPr>
        <w:t>2016</w:t>
      </w:r>
      <w:r w:rsidRPr="00E71003">
        <w:rPr>
          <w:rFonts w:eastAsia="楷体_GB2312" w:hint="eastAsia"/>
          <w:color w:val="000000"/>
          <w:sz w:val="32"/>
        </w:rPr>
        <w:t>年</w:t>
      </w:r>
      <w:r w:rsidR="00966410">
        <w:rPr>
          <w:rFonts w:eastAsia="楷体_GB2312" w:hint="eastAsia"/>
          <w:color w:val="000000"/>
          <w:sz w:val="32"/>
        </w:rPr>
        <w:t>04</w:t>
      </w:r>
      <w:r w:rsidRPr="00E71003">
        <w:rPr>
          <w:rFonts w:eastAsia="楷体_GB2312" w:hint="eastAsia"/>
          <w:color w:val="000000"/>
          <w:sz w:val="32"/>
        </w:rPr>
        <w:t>月</w:t>
      </w:r>
      <w:r w:rsidR="00966410">
        <w:rPr>
          <w:rFonts w:eastAsia="楷体_GB2312" w:hint="eastAsia"/>
          <w:color w:val="000000"/>
          <w:sz w:val="32"/>
        </w:rPr>
        <w:t>15</w:t>
      </w:r>
      <w:r w:rsidRPr="00E71003">
        <w:rPr>
          <w:rFonts w:eastAsia="楷体_GB2312" w:hint="eastAsia"/>
          <w:color w:val="000000"/>
          <w:sz w:val="32"/>
        </w:rPr>
        <w:t>日</w:t>
      </w:r>
    </w:p>
    <w:p w:rsidR="00977AEF" w:rsidRPr="007F5AB3" w:rsidRDefault="00977AEF" w:rsidP="007F45BC">
      <w:pPr>
        <w:spacing w:line="300" w:lineRule="auto"/>
        <w:rPr>
          <w:b/>
          <w:bCs/>
          <w:szCs w:val="21"/>
        </w:rPr>
      </w:pPr>
    </w:p>
    <w:p w:rsidR="00977AEF" w:rsidRPr="00983DDA" w:rsidRDefault="00977AEF" w:rsidP="00AE7B9E">
      <w:pPr>
        <w:ind w:rightChars="-100" w:right="-210"/>
        <w:rPr>
          <w:rFonts w:eastAsia="楷体_GB2312"/>
          <w:sz w:val="30"/>
        </w:rPr>
      </w:pPr>
    </w:p>
    <w:p w:rsidR="00977AEF" w:rsidRPr="0056754D" w:rsidRDefault="00977AEF" w:rsidP="007F45BC">
      <w:pPr>
        <w:jc w:val="center"/>
        <w:rPr>
          <w:rFonts w:eastAsia="黑体"/>
          <w:sz w:val="36"/>
        </w:rPr>
        <w:sectPr w:rsidR="00977AEF" w:rsidRPr="0056754D">
          <w:headerReference w:type="even" r:id="rId7"/>
          <w:headerReference w:type="default" r:id="rId8"/>
          <w:footerReference w:type="even" r:id="rId9"/>
          <w:footerReference w:type="default" r:id="rId10"/>
          <w:headerReference w:type="first" r:id="rId11"/>
          <w:footerReference w:type="first" r:id="rId12"/>
          <w:pgSz w:w="11906" w:h="16838" w:code="9"/>
          <w:pgMar w:top="1304" w:right="1469" w:bottom="1304" w:left="1469" w:header="851" w:footer="992" w:gutter="0"/>
          <w:cols w:space="425"/>
          <w:titlePg/>
          <w:docGrid w:type="lines" w:linePitch="312"/>
        </w:sectPr>
      </w:pPr>
      <w:r w:rsidRPr="0056754D">
        <w:rPr>
          <w:rFonts w:eastAsia="黑体" w:hint="eastAsia"/>
          <w:sz w:val="36"/>
        </w:rPr>
        <w:t>中华人民共和国科学技术部印制</w:t>
      </w:r>
    </w:p>
    <w:p w:rsidR="00977AEF" w:rsidRPr="0056754D" w:rsidRDefault="00977AEF" w:rsidP="007F45BC">
      <w:pPr>
        <w:spacing w:line="520" w:lineRule="exact"/>
        <w:rPr>
          <w:sz w:val="28"/>
        </w:rPr>
      </w:pPr>
    </w:p>
    <w:p w:rsidR="00977AEF" w:rsidRPr="00485255" w:rsidRDefault="00977AEF" w:rsidP="00485255">
      <w:pPr>
        <w:tabs>
          <w:tab w:val="left" w:pos="7350"/>
        </w:tabs>
        <w:spacing w:line="540" w:lineRule="auto"/>
        <w:ind w:firstLineChars="168" w:firstLine="353"/>
        <w:rPr>
          <w:rFonts w:ascii="宋体" w:hAnsi="宋体"/>
          <w:szCs w:val="21"/>
          <w:highlight w:val="yellow"/>
          <w:u w:val="single"/>
        </w:rPr>
      </w:pPr>
      <w:r w:rsidRPr="006730F3">
        <w:rPr>
          <w:rFonts w:ascii="宋体" w:hAnsi="宋体" w:hint="eastAsia"/>
          <w:szCs w:val="21"/>
        </w:rPr>
        <w:t>本合同甲方委托乙方研究开发</w:t>
      </w:r>
      <w:r w:rsidRPr="00485255">
        <w:rPr>
          <w:rFonts w:ascii="宋体" w:hint="eastAsia"/>
          <w:szCs w:val="21"/>
          <w:highlight w:val="yellow"/>
          <w:u w:val="single"/>
        </w:rPr>
        <w:t>“</w:t>
      </w:r>
      <w:r w:rsidR="00485255" w:rsidRPr="00485255">
        <w:rPr>
          <w:rFonts w:ascii="宋体" w:hAnsi="宋体" w:hint="eastAsia"/>
          <w:szCs w:val="21"/>
          <w:highlight w:val="yellow"/>
          <w:u w:val="single"/>
        </w:rPr>
        <w:t>海南大学2例藤黄科植物转录组测序合同</w:t>
      </w:r>
      <w:r w:rsidRPr="00485255">
        <w:rPr>
          <w:rFonts w:ascii="宋体" w:hAnsi="宋体" w:hint="eastAsia"/>
          <w:szCs w:val="21"/>
          <w:highlight w:val="yellow"/>
          <w:u w:val="single"/>
        </w:rPr>
        <w:t>”</w:t>
      </w:r>
      <w:r w:rsidRPr="00485255">
        <w:rPr>
          <w:rFonts w:ascii="宋体" w:hAnsi="宋体"/>
          <w:szCs w:val="21"/>
          <w:u w:val="single"/>
        </w:rPr>
        <w:t xml:space="preserve"> </w:t>
      </w:r>
      <w:r w:rsidRPr="006730F3">
        <w:rPr>
          <w:rFonts w:ascii="宋体" w:hAnsi="宋体" w:hint="eastAsia"/>
          <w:szCs w:val="21"/>
        </w:rPr>
        <w:t>项目，双方经过平等协商，在真实、充分地表达各自意愿的基础上，根据《中华人民共和国合同法》的规定，达成如下协议，并由双方共同恪守。</w:t>
      </w:r>
    </w:p>
    <w:p w:rsidR="00AE7B9E" w:rsidRDefault="00AE7B9E" w:rsidP="002410A6">
      <w:pPr>
        <w:spacing w:line="440" w:lineRule="exact"/>
        <w:rPr>
          <w:rFonts w:hAnsi="宋体"/>
          <w:b/>
          <w:sz w:val="24"/>
          <w:szCs w:val="24"/>
        </w:rPr>
      </w:pPr>
    </w:p>
    <w:p w:rsidR="00977AEF" w:rsidRPr="000B15F8" w:rsidRDefault="00977AEF" w:rsidP="002410A6">
      <w:pPr>
        <w:spacing w:line="440" w:lineRule="exact"/>
        <w:rPr>
          <w:b/>
          <w:sz w:val="24"/>
          <w:szCs w:val="24"/>
        </w:rPr>
      </w:pPr>
      <w:r w:rsidRPr="000B15F8">
        <w:rPr>
          <w:rFonts w:hAnsi="宋体"/>
          <w:b/>
          <w:sz w:val="24"/>
          <w:szCs w:val="24"/>
        </w:rPr>
        <w:t>1</w:t>
      </w:r>
      <w:r w:rsidRPr="000B15F8">
        <w:rPr>
          <w:rFonts w:hAnsi="宋体" w:hint="eastAsia"/>
          <w:b/>
          <w:sz w:val="24"/>
          <w:szCs w:val="24"/>
        </w:rPr>
        <w:t>、服务内容</w:t>
      </w:r>
    </w:p>
    <w:p w:rsidR="00977AEF" w:rsidRPr="000B15F8" w:rsidRDefault="00977AEF" w:rsidP="002410A6">
      <w:pPr>
        <w:spacing w:line="360" w:lineRule="exact"/>
        <w:rPr>
          <w:rFonts w:hAnsi="宋体"/>
          <w:b/>
          <w:szCs w:val="21"/>
        </w:rPr>
      </w:pPr>
      <w:r w:rsidRPr="000B15F8">
        <w:rPr>
          <w:rFonts w:hAnsi="宋体"/>
          <w:b/>
          <w:szCs w:val="21"/>
        </w:rPr>
        <w:t>1.1</w:t>
      </w:r>
      <w:r>
        <w:rPr>
          <w:rFonts w:hAnsi="宋体" w:hint="eastAsia"/>
          <w:b/>
          <w:szCs w:val="21"/>
        </w:rPr>
        <w:t>合同目标及技术内容</w:t>
      </w:r>
    </w:p>
    <w:p w:rsidR="00977AEF" w:rsidRPr="001239B2" w:rsidRDefault="00977AEF" w:rsidP="00AE7B9E">
      <w:pPr>
        <w:spacing w:line="360" w:lineRule="exact"/>
        <w:ind w:firstLineChars="200" w:firstLine="420"/>
        <w:rPr>
          <w:rFonts w:ascii="宋体"/>
          <w:szCs w:val="21"/>
        </w:rPr>
      </w:pPr>
      <w:r w:rsidRPr="00735475">
        <w:rPr>
          <w:rFonts w:hint="eastAsia"/>
          <w:szCs w:val="21"/>
        </w:rPr>
        <w:t>完成</w:t>
      </w:r>
      <w:r w:rsidRPr="00735475">
        <w:rPr>
          <w:szCs w:val="21"/>
          <w:highlight w:val="yellow"/>
          <w:u w:val="single"/>
        </w:rPr>
        <w:t xml:space="preserve"> </w:t>
      </w:r>
      <w:r w:rsidR="00B049B6">
        <w:rPr>
          <w:rFonts w:hint="eastAsia"/>
          <w:szCs w:val="21"/>
          <w:highlight w:val="yellow"/>
          <w:u w:val="single"/>
        </w:rPr>
        <w:t>2</w:t>
      </w:r>
      <w:r w:rsidRPr="00735475">
        <w:rPr>
          <w:szCs w:val="21"/>
          <w:highlight w:val="yellow"/>
          <w:u w:val="single"/>
        </w:rPr>
        <w:t xml:space="preserve"> </w:t>
      </w:r>
      <w:proofErr w:type="gramStart"/>
      <w:r w:rsidRPr="00735475">
        <w:rPr>
          <w:rFonts w:hint="eastAsia"/>
          <w:szCs w:val="21"/>
        </w:rPr>
        <w:t>个</w:t>
      </w:r>
      <w:proofErr w:type="gramEnd"/>
      <w:r w:rsidRPr="005931E8">
        <w:rPr>
          <w:szCs w:val="21"/>
          <w:highlight w:val="yellow"/>
        </w:rPr>
        <w:t>RNA</w:t>
      </w:r>
      <w:r w:rsidRPr="00735475">
        <w:rPr>
          <w:rFonts w:hint="eastAsia"/>
          <w:szCs w:val="21"/>
        </w:rPr>
        <w:t>样品</w:t>
      </w:r>
      <w:r w:rsidRPr="00A86C7C">
        <w:rPr>
          <w:rFonts w:hint="eastAsia"/>
          <w:szCs w:val="21"/>
          <w:highlight w:val="yellow"/>
        </w:rPr>
        <w:t>常</w:t>
      </w:r>
      <w:r w:rsidRPr="003E0CAE">
        <w:rPr>
          <w:rFonts w:hint="eastAsia"/>
          <w:highlight w:val="yellow"/>
        </w:rPr>
        <w:t>规</w:t>
      </w:r>
      <w:proofErr w:type="gramStart"/>
      <w:r w:rsidRPr="003E0CAE">
        <w:rPr>
          <w:rFonts w:hint="eastAsia"/>
          <w:highlight w:val="yellow"/>
        </w:rPr>
        <w:t>转录组</w:t>
      </w:r>
      <w:proofErr w:type="gramEnd"/>
      <w:r w:rsidRPr="00074B7A">
        <w:rPr>
          <w:rFonts w:hint="eastAsia"/>
        </w:rPr>
        <w:t>测序，每个样品产生</w:t>
      </w:r>
      <w:r w:rsidRPr="00074B7A">
        <w:rPr>
          <w:u w:val="single"/>
        </w:rPr>
        <w:t xml:space="preserve">  </w:t>
      </w:r>
      <w:r w:rsidR="00B049B6" w:rsidRPr="00B049B6">
        <w:rPr>
          <w:rFonts w:hint="eastAsia"/>
          <w:highlight w:val="yellow"/>
          <w:u w:val="single"/>
        </w:rPr>
        <w:t>5</w:t>
      </w:r>
      <w:r w:rsidRPr="00B049B6">
        <w:rPr>
          <w:highlight w:val="yellow"/>
          <w:u w:val="single"/>
        </w:rPr>
        <w:t>Gb</w:t>
      </w:r>
      <w:r w:rsidRPr="00B049B6">
        <w:rPr>
          <w:rFonts w:ascii="宋体" w:hAnsi="宋体"/>
          <w:szCs w:val="21"/>
          <w:u w:val="single"/>
        </w:rPr>
        <w:t xml:space="preserve"> </w:t>
      </w:r>
      <w:r w:rsidRPr="00FD2760">
        <w:rPr>
          <w:szCs w:val="21"/>
        </w:rPr>
        <w:t>clean data</w:t>
      </w:r>
      <w:r>
        <w:rPr>
          <w:rFonts w:hint="eastAsia"/>
          <w:szCs w:val="21"/>
        </w:rPr>
        <w:t>，并完成相应的信息分析</w:t>
      </w:r>
      <w:r>
        <w:rPr>
          <w:rFonts w:ascii="宋体" w:hAnsi="宋体" w:hint="eastAsia"/>
          <w:szCs w:val="21"/>
        </w:rPr>
        <w:t>。</w:t>
      </w:r>
    </w:p>
    <w:p w:rsidR="00AE7B9E" w:rsidRDefault="00AE7B9E" w:rsidP="00074B3D">
      <w:pPr>
        <w:spacing w:line="360" w:lineRule="exact"/>
        <w:rPr>
          <w:rFonts w:hAnsi="宋体"/>
          <w:b/>
          <w:szCs w:val="21"/>
        </w:rPr>
      </w:pPr>
    </w:p>
    <w:p w:rsidR="00977AEF" w:rsidRPr="00074B3D" w:rsidRDefault="00977AEF" w:rsidP="00074B3D">
      <w:pPr>
        <w:spacing w:line="360" w:lineRule="exact"/>
        <w:rPr>
          <w:rFonts w:hAnsi="宋体"/>
          <w:b/>
          <w:szCs w:val="21"/>
        </w:rPr>
      </w:pPr>
      <w:r w:rsidRPr="000B15F8">
        <w:rPr>
          <w:rFonts w:hAnsi="宋体"/>
          <w:b/>
          <w:szCs w:val="21"/>
        </w:rPr>
        <w:t>1.2</w:t>
      </w:r>
      <w:r w:rsidRPr="000B15F8">
        <w:rPr>
          <w:rFonts w:hAnsi="宋体" w:hint="eastAsia"/>
          <w:b/>
          <w:szCs w:val="21"/>
        </w:rPr>
        <w:t>技术路线</w:t>
      </w:r>
    </w:p>
    <w:p w:rsidR="00977AEF" w:rsidRDefault="00977AEF" w:rsidP="008E284B">
      <w:pPr>
        <w:spacing w:before="120" w:afterLines="50" w:line="360" w:lineRule="exact"/>
        <w:ind w:firstLineChars="200" w:firstLine="420"/>
        <w:rPr>
          <w:sz w:val="28"/>
          <w:szCs w:val="28"/>
        </w:rPr>
      </w:pPr>
      <w:r w:rsidRPr="001479E7">
        <w:rPr>
          <w:rFonts w:ascii="宋体" w:hAnsi="宋体" w:hint="eastAsia"/>
          <w:szCs w:val="21"/>
        </w:rPr>
        <w:t>乙方对甲方提供的</w:t>
      </w:r>
      <w:r w:rsidRPr="004F7D01">
        <w:rPr>
          <w:szCs w:val="21"/>
          <w:highlight w:val="yellow"/>
          <w:u w:val="single"/>
        </w:rPr>
        <w:t xml:space="preserve"> </w:t>
      </w:r>
      <w:r w:rsidR="00B049B6">
        <w:rPr>
          <w:rFonts w:hint="eastAsia"/>
          <w:szCs w:val="21"/>
          <w:highlight w:val="yellow"/>
          <w:u w:val="single"/>
        </w:rPr>
        <w:t>2</w:t>
      </w:r>
      <w:r w:rsidRPr="004F7D01">
        <w:rPr>
          <w:szCs w:val="21"/>
          <w:highlight w:val="yellow"/>
          <w:u w:val="single"/>
        </w:rPr>
        <w:t xml:space="preserve"> </w:t>
      </w:r>
      <w:r w:rsidRPr="001479E7">
        <w:rPr>
          <w:rFonts w:ascii="宋体" w:hAnsi="宋体" w:hint="eastAsia"/>
          <w:szCs w:val="21"/>
        </w:rPr>
        <w:t>个</w:t>
      </w:r>
      <w:r>
        <w:rPr>
          <w:rFonts w:ascii="宋体" w:hAnsi="宋体"/>
          <w:szCs w:val="21"/>
        </w:rPr>
        <w:t>RNA</w:t>
      </w:r>
      <w:r w:rsidRPr="001479E7">
        <w:rPr>
          <w:rFonts w:ascii="宋体" w:hAnsi="宋体" w:hint="eastAsia"/>
          <w:szCs w:val="21"/>
        </w:rPr>
        <w:t>样品进行检测，样品检测合格后采取以下技术路线对</w:t>
      </w:r>
      <w:r>
        <w:rPr>
          <w:rFonts w:ascii="宋体" w:hAnsi="宋体" w:hint="eastAsia"/>
          <w:szCs w:val="21"/>
        </w:rPr>
        <w:t>转录组</w:t>
      </w:r>
      <w:r w:rsidRPr="001479E7">
        <w:rPr>
          <w:rFonts w:ascii="宋体" w:hAnsi="宋体" w:hint="eastAsia"/>
          <w:szCs w:val="21"/>
        </w:rPr>
        <w:t>进行测序：</w:t>
      </w:r>
      <w:r w:rsidRPr="003E0CAE">
        <w:rPr>
          <w:rFonts w:hint="eastAsia"/>
          <w:highlight w:val="yellow"/>
        </w:rPr>
        <w:t>常规转录组</w:t>
      </w:r>
      <w:r w:rsidRPr="004F7D01">
        <w:rPr>
          <w:rFonts w:hint="eastAsia"/>
          <w:szCs w:val="21"/>
        </w:rPr>
        <w:t>测序样品制备</w:t>
      </w:r>
      <w:r w:rsidRPr="001479E7">
        <w:rPr>
          <w:rFonts w:ascii="宋体" w:hAnsi="宋体" w:hint="eastAsia"/>
          <w:szCs w:val="21"/>
        </w:rPr>
        <w:t>――上机测序――生物信息学分析。</w:t>
      </w:r>
    </w:p>
    <w:p w:rsidR="00894F0B" w:rsidRPr="00894F0B" w:rsidRDefault="00977AEF" w:rsidP="00894F0B">
      <w:pPr>
        <w:spacing w:line="360" w:lineRule="exact"/>
        <w:rPr>
          <w:rFonts w:ascii="宋体"/>
          <w:szCs w:val="21"/>
        </w:rPr>
      </w:pPr>
      <w:r w:rsidRPr="000B15F8">
        <w:rPr>
          <w:rFonts w:hAnsi="宋体"/>
          <w:b/>
          <w:szCs w:val="21"/>
        </w:rPr>
        <w:t>1.3</w:t>
      </w:r>
      <w:r w:rsidRPr="000B15F8">
        <w:rPr>
          <w:rFonts w:hAnsi="宋体" w:hint="eastAsia"/>
          <w:b/>
          <w:szCs w:val="21"/>
        </w:rPr>
        <w:t>生物信息学分析内容</w:t>
      </w:r>
    </w:p>
    <w:p w:rsidR="00894F0B" w:rsidRDefault="00894F0B" w:rsidP="00894F0B">
      <w:pPr>
        <w:pStyle w:val="Default"/>
        <w:spacing w:after="70"/>
        <w:rPr>
          <w:rFonts w:ascii="宋体" w:cs="宋体" w:hint="eastAsia"/>
          <w:sz w:val="21"/>
          <w:szCs w:val="21"/>
        </w:rPr>
      </w:pPr>
      <w:r>
        <w:rPr>
          <w:sz w:val="21"/>
          <w:szCs w:val="21"/>
        </w:rPr>
        <w:t></w:t>
      </w:r>
      <w:r>
        <w:rPr>
          <w:sz w:val="21"/>
          <w:szCs w:val="21"/>
        </w:rPr>
        <w:t></w:t>
      </w:r>
      <w:r>
        <w:rPr>
          <w:rFonts w:ascii="宋体" w:cs="宋体" w:hint="eastAsia"/>
          <w:sz w:val="21"/>
          <w:szCs w:val="21"/>
        </w:rPr>
        <w:t xml:space="preserve">标准信息分析（需提供参考基因序列、参考基因组序列及基因注释结果）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1. </w:t>
      </w:r>
      <w:r>
        <w:rPr>
          <w:rFonts w:ascii="宋体" w:hAnsi="Times New Roman" w:cs="宋体" w:hint="eastAsia"/>
          <w:sz w:val="21"/>
          <w:szCs w:val="21"/>
        </w:rPr>
        <w:t>对原始数据进行去除接头污染序列及低质量</w:t>
      </w:r>
      <w:r>
        <w:rPr>
          <w:rFonts w:ascii="宋体" w:hAnsi="Times New Roman" w:cs="宋体"/>
          <w:sz w:val="21"/>
          <w:szCs w:val="21"/>
        </w:rPr>
        <w:t xml:space="preserve"> </w:t>
      </w:r>
      <w:r>
        <w:rPr>
          <w:rFonts w:ascii="Times New Roman" w:hAnsi="Times New Roman" w:cs="Times New Roman"/>
          <w:sz w:val="21"/>
          <w:szCs w:val="21"/>
        </w:rPr>
        <w:t xml:space="preserve">reads </w:t>
      </w:r>
      <w:r>
        <w:rPr>
          <w:rFonts w:ascii="宋体" w:hAnsi="Times New Roman" w:cs="宋体" w:hint="eastAsia"/>
          <w:sz w:val="21"/>
          <w:szCs w:val="21"/>
        </w:rPr>
        <w:t>的处理</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2. </w:t>
      </w:r>
      <w:r>
        <w:rPr>
          <w:rFonts w:ascii="宋体" w:hAnsi="Times New Roman" w:cs="宋体" w:hint="eastAsia"/>
          <w:sz w:val="21"/>
          <w:szCs w:val="21"/>
        </w:rPr>
        <w:t>测序评估（比对统计、测序随机性评估、</w:t>
      </w:r>
      <w:r>
        <w:rPr>
          <w:rFonts w:ascii="Times New Roman" w:hAnsi="Times New Roman" w:cs="Times New Roman"/>
          <w:sz w:val="21"/>
          <w:szCs w:val="21"/>
        </w:rPr>
        <w:t>Reads</w:t>
      </w:r>
      <w:r>
        <w:rPr>
          <w:rFonts w:ascii="宋体" w:hAnsi="Times New Roman" w:cs="宋体" w:hint="eastAsia"/>
          <w:sz w:val="21"/>
          <w:szCs w:val="21"/>
        </w:rPr>
        <w:t>在基因组上的分布）</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3. </w:t>
      </w:r>
      <w:r>
        <w:rPr>
          <w:rFonts w:ascii="宋体" w:hAnsi="Times New Roman" w:cs="宋体" w:hint="eastAsia"/>
          <w:sz w:val="21"/>
          <w:szCs w:val="21"/>
        </w:rPr>
        <w:t>基因表达注释（基因覆盖度、覆盖深度分布等）</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4. </w:t>
      </w:r>
      <w:r>
        <w:rPr>
          <w:rFonts w:ascii="宋体" w:hAnsi="Times New Roman" w:cs="宋体" w:hint="eastAsia"/>
          <w:sz w:val="21"/>
          <w:szCs w:val="21"/>
        </w:rPr>
        <w:t>基因差异表达分析（两个或两个以上样品）</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5. </w:t>
      </w:r>
      <w:r>
        <w:rPr>
          <w:rFonts w:ascii="宋体" w:hAnsi="Times New Roman" w:cs="宋体" w:hint="eastAsia"/>
          <w:sz w:val="21"/>
          <w:szCs w:val="21"/>
        </w:rPr>
        <w:t>差异基因的表达模式聚类分析（需要客户确定对符合哪些条件的差异表达基因</w:t>
      </w:r>
      <w:r>
        <w:rPr>
          <w:rFonts w:ascii="宋体" w:cs="宋体" w:hint="eastAsia"/>
          <w:sz w:val="21"/>
          <w:szCs w:val="21"/>
        </w:rPr>
        <w:t>做聚类分析，例如，</w:t>
      </w:r>
      <w:r>
        <w:rPr>
          <w:rFonts w:ascii="Times New Roman" w:hAnsi="Times New Roman" w:cs="Times New Roman"/>
          <w:sz w:val="21"/>
          <w:szCs w:val="21"/>
        </w:rPr>
        <w:t>“</w:t>
      </w:r>
      <w:r>
        <w:rPr>
          <w:rFonts w:ascii="宋体" w:hAnsi="Times New Roman" w:cs="宋体" w:hint="eastAsia"/>
          <w:sz w:val="21"/>
          <w:szCs w:val="21"/>
        </w:rPr>
        <w:t>在激素处理后</w:t>
      </w:r>
      <w:r>
        <w:rPr>
          <w:rFonts w:ascii="Times New Roman" w:hAnsi="Times New Roman" w:cs="Times New Roman"/>
          <w:sz w:val="21"/>
          <w:szCs w:val="21"/>
        </w:rPr>
        <w:t>2</w:t>
      </w:r>
      <w:r>
        <w:rPr>
          <w:rFonts w:ascii="宋体" w:hAnsi="Times New Roman" w:cs="宋体" w:hint="eastAsia"/>
          <w:sz w:val="21"/>
          <w:szCs w:val="21"/>
        </w:rPr>
        <w:t>小时、</w:t>
      </w:r>
      <w:r>
        <w:rPr>
          <w:rFonts w:ascii="Times New Roman" w:hAnsi="Times New Roman" w:cs="Times New Roman"/>
          <w:sz w:val="21"/>
          <w:szCs w:val="21"/>
        </w:rPr>
        <w:t>4</w:t>
      </w:r>
      <w:r>
        <w:rPr>
          <w:rFonts w:ascii="宋体" w:hAnsi="Times New Roman" w:cs="宋体" w:hint="eastAsia"/>
          <w:sz w:val="21"/>
          <w:szCs w:val="21"/>
        </w:rPr>
        <w:t>小时、</w:t>
      </w:r>
      <w:r>
        <w:rPr>
          <w:rFonts w:ascii="Times New Roman" w:hAnsi="Times New Roman" w:cs="Times New Roman"/>
          <w:sz w:val="21"/>
          <w:szCs w:val="21"/>
        </w:rPr>
        <w:t>8</w:t>
      </w:r>
      <w:r>
        <w:rPr>
          <w:rFonts w:ascii="宋体" w:hAnsi="Times New Roman" w:cs="宋体" w:hint="eastAsia"/>
          <w:sz w:val="21"/>
          <w:szCs w:val="21"/>
        </w:rPr>
        <w:t>小时皆有差异表达的基</w:t>
      </w:r>
      <w:r>
        <w:rPr>
          <w:rFonts w:ascii="宋体" w:cs="宋体" w:hint="eastAsia"/>
          <w:sz w:val="21"/>
          <w:szCs w:val="21"/>
        </w:rPr>
        <w:t>因</w:t>
      </w:r>
      <w:r>
        <w:rPr>
          <w:rFonts w:ascii="Times New Roman" w:hAnsi="Times New Roman" w:cs="Times New Roman"/>
          <w:sz w:val="21"/>
          <w:szCs w:val="21"/>
        </w:rPr>
        <w:t>”</w:t>
      </w:r>
      <w:r>
        <w:rPr>
          <w:rFonts w:ascii="宋体" w:hAnsi="Times New Roman" w:cs="宋体" w:hint="eastAsia"/>
          <w:sz w:val="21"/>
          <w:szCs w:val="21"/>
        </w:rPr>
        <w:t>）</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6. </w:t>
      </w:r>
      <w:r>
        <w:rPr>
          <w:rFonts w:ascii="宋体" w:hAnsi="Times New Roman" w:cs="宋体" w:hint="eastAsia"/>
          <w:sz w:val="21"/>
          <w:szCs w:val="21"/>
        </w:rPr>
        <w:t>差异表达基因</w:t>
      </w:r>
      <w:r>
        <w:rPr>
          <w:rFonts w:ascii="Times New Roman" w:hAnsi="Times New Roman" w:cs="Times New Roman"/>
          <w:sz w:val="21"/>
          <w:szCs w:val="21"/>
        </w:rPr>
        <w:t>GO</w:t>
      </w:r>
      <w:r>
        <w:rPr>
          <w:rFonts w:ascii="宋体" w:hAnsi="Times New Roman" w:cs="宋体" w:hint="eastAsia"/>
          <w:sz w:val="21"/>
          <w:szCs w:val="21"/>
        </w:rPr>
        <w:t>功能富集分析</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7. </w:t>
      </w:r>
      <w:r>
        <w:rPr>
          <w:rFonts w:ascii="宋体" w:hAnsi="Times New Roman" w:cs="宋体" w:hint="eastAsia"/>
          <w:sz w:val="21"/>
          <w:szCs w:val="21"/>
        </w:rPr>
        <w:t>差异表达基因</w:t>
      </w:r>
      <w:r>
        <w:rPr>
          <w:rFonts w:ascii="Times New Roman" w:hAnsi="Times New Roman" w:cs="Times New Roman"/>
          <w:sz w:val="21"/>
          <w:szCs w:val="21"/>
        </w:rPr>
        <w:t>Pathway</w:t>
      </w:r>
      <w:r>
        <w:rPr>
          <w:rFonts w:ascii="宋体" w:hAnsi="Times New Roman" w:cs="宋体" w:hint="eastAsia"/>
          <w:sz w:val="21"/>
          <w:szCs w:val="21"/>
        </w:rPr>
        <w:t>显著性富集分析</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8. </w:t>
      </w:r>
      <w:r>
        <w:rPr>
          <w:rFonts w:ascii="宋体" w:hAnsi="Times New Roman" w:cs="宋体" w:hint="eastAsia"/>
          <w:sz w:val="21"/>
          <w:szCs w:val="21"/>
        </w:rPr>
        <w:t>对基因结构进行优化</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9. </w:t>
      </w:r>
      <w:r>
        <w:rPr>
          <w:rFonts w:ascii="宋体" w:hAnsi="Times New Roman" w:cs="宋体" w:hint="eastAsia"/>
          <w:sz w:val="21"/>
          <w:szCs w:val="21"/>
        </w:rPr>
        <w:t>鉴定基因的可变剪接</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10. </w:t>
      </w:r>
      <w:r>
        <w:rPr>
          <w:rFonts w:ascii="宋体" w:hAnsi="Times New Roman" w:cs="宋体" w:hint="eastAsia"/>
          <w:sz w:val="21"/>
          <w:szCs w:val="21"/>
        </w:rPr>
        <w:t>新转录本预测及注释</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11. SNP</w:t>
      </w:r>
      <w:r>
        <w:rPr>
          <w:rFonts w:ascii="宋体" w:hAnsi="Times New Roman" w:cs="宋体" w:hint="eastAsia"/>
          <w:sz w:val="21"/>
          <w:szCs w:val="21"/>
        </w:rPr>
        <w:t>分析</w:t>
      </w:r>
      <w:r>
        <w:rPr>
          <w:rFonts w:ascii="宋体" w:hAnsi="Times New Roman" w:cs="宋体"/>
          <w:sz w:val="21"/>
          <w:szCs w:val="21"/>
        </w:rPr>
        <w:t xml:space="preserve"> </w:t>
      </w:r>
    </w:p>
    <w:p w:rsidR="00894F0B" w:rsidRDefault="00894F0B" w:rsidP="00894F0B">
      <w:pPr>
        <w:pStyle w:val="Default"/>
        <w:spacing w:after="70"/>
        <w:rPr>
          <w:rFonts w:ascii="宋体" w:cs="宋体" w:hint="eastAsia"/>
          <w:sz w:val="21"/>
          <w:szCs w:val="21"/>
        </w:rPr>
      </w:pPr>
      <w:r>
        <w:rPr>
          <w:sz w:val="21"/>
          <w:szCs w:val="21"/>
        </w:rPr>
        <w:t></w:t>
      </w:r>
      <w:r>
        <w:rPr>
          <w:sz w:val="21"/>
          <w:szCs w:val="21"/>
        </w:rPr>
        <w:t></w:t>
      </w:r>
      <w:r>
        <w:rPr>
          <w:rFonts w:ascii="宋体" w:cs="宋体" w:hint="eastAsia"/>
          <w:sz w:val="21"/>
          <w:szCs w:val="21"/>
        </w:rPr>
        <w:t xml:space="preserve">标准信息分析（无参考序列）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1. </w:t>
      </w:r>
      <w:r>
        <w:rPr>
          <w:rFonts w:ascii="宋体" w:hAnsi="Times New Roman" w:cs="宋体" w:hint="eastAsia"/>
          <w:sz w:val="21"/>
          <w:szCs w:val="21"/>
        </w:rPr>
        <w:t>对原始数据进行去除接头序列及低质量</w:t>
      </w:r>
      <w:r>
        <w:rPr>
          <w:rFonts w:ascii="Times New Roman" w:hAnsi="Times New Roman" w:cs="Times New Roman"/>
          <w:sz w:val="21"/>
          <w:szCs w:val="21"/>
        </w:rPr>
        <w:t>reads</w:t>
      </w:r>
      <w:r>
        <w:rPr>
          <w:rFonts w:ascii="宋体" w:hAnsi="Times New Roman" w:cs="宋体" w:hint="eastAsia"/>
          <w:sz w:val="21"/>
          <w:szCs w:val="21"/>
        </w:rPr>
        <w:t>的处理</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2. </w:t>
      </w:r>
      <w:r>
        <w:rPr>
          <w:rFonts w:ascii="宋体" w:hAnsi="Times New Roman" w:cs="宋体" w:hint="eastAsia"/>
          <w:sz w:val="21"/>
          <w:szCs w:val="21"/>
        </w:rPr>
        <w:t>数据产出统计及测序数据的成分和质量评估</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3. </w:t>
      </w:r>
      <w:r>
        <w:rPr>
          <w:rFonts w:ascii="宋体" w:hAnsi="Times New Roman" w:cs="宋体" w:hint="eastAsia"/>
          <w:sz w:val="21"/>
          <w:szCs w:val="21"/>
        </w:rPr>
        <w:t>组装结果分析（</w:t>
      </w:r>
      <w:proofErr w:type="spellStart"/>
      <w:r>
        <w:rPr>
          <w:rFonts w:ascii="Times New Roman" w:hAnsi="Times New Roman" w:cs="Times New Roman"/>
          <w:sz w:val="21"/>
          <w:szCs w:val="21"/>
        </w:rPr>
        <w:t>Contig</w:t>
      </w:r>
      <w:proofErr w:type="spellEnd"/>
      <w:r>
        <w:rPr>
          <w:rFonts w:ascii="宋体" w:hAnsi="Times New Roman" w:cs="宋体" w:hint="eastAsia"/>
          <w:sz w:val="21"/>
          <w:szCs w:val="21"/>
        </w:rPr>
        <w:t>长度分布、</w:t>
      </w:r>
      <w:proofErr w:type="spellStart"/>
      <w:r>
        <w:rPr>
          <w:rFonts w:ascii="Times New Roman" w:hAnsi="Times New Roman" w:cs="Times New Roman"/>
          <w:sz w:val="21"/>
          <w:szCs w:val="21"/>
        </w:rPr>
        <w:t>Unigene</w:t>
      </w:r>
      <w:proofErr w:type="spellEnd"/>
      <w:r>
        <w:rPr>
          <w:rFonts w:ascii="Times New Roman" w:hAnsi="Times New Roman" w:cs="Times New Roman"/>
          <w:sz w:val="21"/>
          <w:szCs w:val="21"/>
        </w:rPr>
        <w:t>*</w:t>
      </w:r>
      <w:r>
        <w:rPr>
          <w:rFonts w:ascii="宋体" w:hAnsi="Times New Roman" w:cs="宋体" w:hint="eastAsia"/>
          <w:sz w:val="21"/>
          <w:szCs w:val="21"/>
        </w:rPr>
        <w:t>长度分布）</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4. </w:t>
      </w:r>
      <w:proofErr w:type="spellStart"/>
      <w:r>
        <w:rPr>
          <w:rFonts w:ascii="Times New Roman" w:hAnsi="Times New Roman" w:cs="Times New Roman"/>
          <w:sz w:val="21"/>
          <w:szCs w:val="21"/>
        </w:rPr>
        <w:t>Unigene</w:t>
      </w:r>
      <w:proofErr w:type="spellEnd"/>
      <w:r>
        <w:rPr>
          <w:rFonts w:ascii="宋体" w:hAnsi="Times New Roman" w:cs="宋体" w:hint="eastAsia"/>
          <w:sz w:val="21"/>
          <w:szCs w:val="21"/>
        </w:rPr>
        <w:t>功能注释及</w:t>
      </w:r>
      <w:r>
        <w:rPr>
          <w:rFonts w:ascii="Times New Roman" w:hAnsi="Times New Roman" w:cs="Times New Roman"/>
          <w:sz w:val="21"/>
          <w:szCs w:val="21"/>
        </w:rPr>
        <w:t>COG</w:t>
      </w:r>
      <w:r>
        <w:rPr>
          <w:rFonts w:ascii="宋体" w:hAnsi="Times New Roman" w:cs="宋体" w:hint="eastAsia"/>
          <w:sz w:val="21"/>
          <w:szCs w:val="21"/>
        </w:rPr>
        <w:t>分类</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5. </w:t>
      </w:r>
      <w:proofErr w:type="spellStart"/>
      <w:r>
        <w:rPr>
          <w:rFonts w:ascii="Times New Roman" w:hAnsi="Times New Roman" w:cs="Times New Roman"/>
          <w:sz w:val="21"/>
          <w:szCs w:val="21"/>
        </w:rPr>
        <w:t>Unigene</w:t>
      </w:r>
      <w:proofErr w:type="spellEnd"/>
      <w:r>
        <w:rPr>
          <w:rFonts w:ascii="宋体" w:hAnsi="Times New Roman" w:cs="宋体" w:hint="eastAsia"/>
          <w:sz w:val="21"/>
          <w:szCs w:val="21"/>
        </w:rPr>
        <w:t>的</w:t>
      </w:r>
      <w:r>
        <w:rPr>
          <w:rFonts w:ascii="Times New Roman" w:hAnsi="Times New Roman" w:cs="Times New Roman"/>
          <w:sz w:val="21"/>
          <w:szCs w:val="21"/>
        </w:rPr>
        <w:t>GO</w:t>
      </w:r>
      <w:r>
        <w:rPr>
          <w:rFonts w:ascii="宋体" w:hAnsi="Times New Roman" w:cs="宋体" w:hint="eastAsia"/>
          <w:sz w:val="21"/>
          <w:szCs w:val="21"/>
        </w:rPr>
        <w:t>分类</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lastRenderedPageBreak/>
        <w:t xml:space="preserve">6. </w:t>
      </w:r>
      <w:proofErr w:type="spellStart"/>
      <w:r>
        <w:rPr>
          <w:rFonts w:ascii="Times New Roman" w:hAnsi="Times New Roman" w:cs="Times New Roman"/>
          <w:sz w:val="21"/>
          <w:szCs w:val="21"/>
        </w:rPr>
        <w:t>Unigene</w:t>
      </w:r>
      <w:proofErr w:type="spellEnd"/>
      <w:r>
        <w:rPr>
          <w:rFonts w:ascii="宋体" w:hAnsi="Times New Roman" w:cs="宋体" w:hint="eastAsia"/>
          <w:sz w:val="21"/>
          <w:szCs w:val="21"/>
        </w:rPr>
        <w:t>代谢通路分析</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7. </w:t>
      </w:r>
      <w:r>
        <w:rPr>
          <w:rFonts w:ascii="宋体" w:hAnsi="Times New Roman" w:cs="宋体" w:hint="eastAsia"/>
          <w:sz w:val="21"/>
          <w:szCs w:val="21"/>
        </w:rPr>
        <w:t>预测编码蛋白框（</w:t>
      </w:r>
      <w:r>
        <w:rPr>
          <w:rFonts w:ascii="Times New Roman" w:hAnsi="Times New Roman" w:cs="Times New Roman"/>
          <w:sz w:val="21"/>
          <w:szCs w:val="21"/>
        </w:rPr>
        <w:t>CDS</w:t>
      </w:r>
      <w:r>
        <w:rPr>
          <w:rFonts w:ascii="宋体" w:hAnsi="Times New Roman" w:cs="宋体" w:hint="eastAsia"/>
          <w:sz w:val="21"/>
          <w:szCs w:val="21"/>
        </w:rPr>
        <w:t>）</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8. </w:t>
      </w:r>
      <w:proofErr w:type="spellStart"/>
      <w:r>
        <w:rPr>
          <w:rFonts w:ascii="Times New Roman" w:hAnsi="Times New Roman" w:cs="Times New Roman"/>
          <w:sz w:val="21"/>
          <w:szCs w:val="21"/>
        </w:rPr>
        <w:t>Unigene</w:t>
      </w:r>
      <w:proofErr w:type="spellEnd"/>
      <w:r>
        <w:rPr>
          <w:rFonts w:ascii="宋体" w:hAnsi="Times New Roman" w:cs="宋体" w:hint="eastAsia"/>
          <w:sz w:val="21"/>
          <w:szCs w:val="21"/>
        </w:rPr>
        <w:t>表达差异分析（两个或两个以上样品）</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9. </w:t>
      </w:r>
      <w:proofErr w:type="spellStart"/>
      <w:r>
        <w:rPr>
          <w:rFonts w:ascii="Times New Roman" w:hAnsi="Times New Roman" w:cs="Times New Roman"/>
          <w:sz w:val="21"/>
          <w:szCs w:val="21"/>
        </w:rPr>
        <w:t>Unigene</w:t>
      </w:r>
      <w:proofErr w:type="spellEnd"/>
      <w:r>
        <w:rPr>
          <w:rFonts w:ascii="宋体" w:hAnsi="Times New Roman" w:cs="宋体" w:hint="eastAsia"/>
          <w:sz w:val="21"/>
          <w:szCs w:val="21"/>
        </w:rPr>
        <w:t>在样品间的差异</w:t>
      </w:r>
      <w:r>
        <w:rPr>
          <w:rFonts w:ascii="Times New Roman" w:hAnsi="Times New Roman" w:cs="Times New Roman"/>
          <w:sz w:val="21"/>
          <w:szCs w:val="21"/>
        </w:rPr>
        <w:t>GO</w:t>
      </w:r>
      <w:r>
        <w:rPr>
          <w:rFonts w:ascii="宋体" w:hAnsi="Times New Roman" w:cs="宋体" w:hint="eastAsia"/>
          <w:sz w:val="21"/>
          <w:szCs w:val="21"/>
        </w:rPr>
        <w:t>分类（需两个或两个以上样品）和</w:t>
      </w:r>
      <w:r>
        <w:rPr>
          <w:rFonts w:ascii="Times New Roman" w:hAnsi="Times New Roman" w:cs="Times New Roman"/>
          <w:sz w:val="21"/>
          <w:szCs w:val="21"/>
        </w:rPr>
        <w:t>Pathway</w:t>
      </w:r>
      <w:r>
        <w:rPr>
          <w:rFonts w:ascii="宋体" w:hAnsi="Times New Roman" w:cs="宋体" w:hint="eastAsia"/>
          <w:sz w:val="21"/>
          <w:szCs w:val="21"/>
        </w:rPr>
        <w:t>富集性分析</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10. SNP</w:t>
      </w:r>
      <w:r>
        <w:rPr>
          <w:rFonts w:ascii="宋体" w:hAnsi="Times New Roman" w:cs="宋体" w:hint="eastAsia"/>
          <w:sz w:val="21"/>
          <w:szCs w:val="21"/>
        </w:rPr>
        <w:t>分析</w:t>
      </w:r>
      <w:r>
        <w:rPr>
          <w:rFonts w:ascii="宋体" w:hAnsi="Times New Roman" w:cs="宋体"/>
          <w:sz w:val="21"/>
          <w:szCs w:val="21"/>
        </w:rPr>
        <w:t xml:space="preserve"> </w:t>
      </w:r>
    </w:p>
    <w:p w:rsidR="00894F0B" w:rsidRDefault="00894F0B" w:rsidP="00894F0B">
      <w:pPr>
        <w:pStyle w:val="Default"/>
        <w:rPr>
          <w:rFonts w:ascii="宋体" w:hAnsi="Times New Roman" w:cs="宋体"/>
          <w:sz w:val="21"/>
          <w:szCs w:val="21"/>
        </w:rPr>
      </w:pPr>
      <w:r>
        <w:rPr>
          <w:rFonts w:ascii="Times New Roman" w:hAnsi="Times New Roman" w:cs="Times New Roman"/>
          <w:sz w:val="21"/>
          <w:szCs w:val="21"/>
        </w:rPr>
        <w:t>11. SSR</w:t>
      </w:r>
      <w:r>
        <w:rPr>
          <w:rFonts w:ascii="宋体" w:hAnsi="Times New Roman" w:cs="宋体" w:hint="eastAsia"/>
          <w:sz w:val="21"/>
          <w:szCs w:val="21"/>
        </w:rPr>
        <w:t>开发及引物设计</w:t>
      </w:r>
      <w:r>
        <w:rPr>
          <w:rFonts w:ascii="宋体" w:hAnsi="Times New Roman" w:cs="宋体"/>
          <w:sz w:val="21"/>
          <w:szCs w:val="21"/>
        </w:rPr>
        <w:t xml:space="preserve"> </w:t>
      </w:r>
    </w:p>
    <w:p w:rsidR="00894F0B" w:rsidRDefault="00894F0B" w:rsidP="00894F0B">
      <w:pPr>
        <w:pStyle w:val="Default"/>
        <w:rPr>
          <w:rFonts w:ascii="宋体" w:hAnsi="Times New Roman" w:cs="宋体"/>
          <w:sz w:val="21"/>
          <w:szCs w:val="21"/>
        </w:rPr>
      </w:pPr>
      <w:r w:rsidRPr="00894F0B">
        <w:rPr>
          <w:rFonts w:ascii="宋体" w:hAnsi="Times New Roman" w:cs="宋体"/>
          <w:sz w:val="21"/>
          <w:szCs w:val="21"/>
        </w:rPr>
        <w:t>*</w:t>
      </w:r>
      <w:r w:rsidRPr="00894F0B">
        <w:rPr>
          <w:rFonts w:ascii="宋体" w:hAnsi="Times New Roman" w:cs="宋体" w:hint="eastAsia"/>
          <w:sz w:val="21"/>
          <w:szCs w:val="21"/>
        </w:rPr>
        <w:t>此处</w:t>
      </w:r>
      <w:proofErr w:type="spellStart"/>
      <w:r w:rsidRPr="00894F0B">
        <w:rPr>
          <w:rFonts w:ascii="宋体" w:hAnsi="Times New Roman" w:cs="宋体"/>
          <w:sz w:val="21"/>
          <w:szCs w:val="21"/>
        </w:rPr>
        <w:t>Unigene</w:t>
      </w:r>
      <w:proofErr w:type="spellEnd"/>
      <w:r w:rsidRPr="00894F0B">
        <w:rPr>
          <w:rFonts w:ascii="宋体" w:hAnsi="Times New Roman" w:cs="宋体"/>
          <w:sz w:val="21"/>
          <w:szCs w:val="21"/>
        </w:rPr>
        <w:t xml:space="preserve"> </w:t>
      </w:r>
      <w:r w:rsidRPr="00894F0B">
        <w:rPr>
          <w:rFonts w:ascii="宋体" w:hAnsi="Times New Roman" w:cs="宋体" w:hint="eastAsia"/>
          <w:sz w:val="21"/>
          <w:szCs w:val="21"/>
        </w:rPr>
        <w:t>等同于</w:t>
      </w:r>
      <w:r w:rsidRPr="00894F0B">
        <w:rPr>
          <w:rFonts w:ascii="宋体" w:hAnsi="Times New Roman" w:cs="宋体"/>
          <w:sz w:val="21"/>
          <w:szCs w:val="21"/>
        </w:rPr>
        <w:t>“</w:t>
      </w:r>
      <w:r w:rsidRPr="00894F0B">
        <w:rPr>
          <w:rFonts w:ascii="宋体" w:hAnsi="Times New Roman" w:cs="宋体" w:hint="eastAsia"/>
          <w:sz w:val="21"/>
          <w:szCs w:val="21"/>
        </w:rPr>
        <w:t>转录本</w:t>
      </w:r>
      <w:r w:rsidRPr="00894F0B">
        <w:rPr>
          <w:rFonts w:ascii="宋体" w:hAnsi="Times New Roman" w:cs="宋体"/>
          <w:sz w:val="21"/>
          <w:szCs w:val="21"/>
        </w:rPr>
        <w:t>”</w:t>
      </w:r>
      <w:r w:rsidRPr="00894F0B">
        <w:rPr>
          <w:rFonts w:ascii="宋体" w:hAnsi="Times New Roman" w:cs="宋体" w:hint="eastAsia"/>
          <w:sz w:val="21"/>
          <w:szCs w:val="21"/>
        </w:rPr>
        <w:t>或</w:t>
      </w:r>
      <w:r w:rsidRPr="00894F0B">
        <w:rPr>
          <w:rFonts w:ascii="宋体" w:hAnsi="Times New Roman" w:cs="宋体"/>
          <w:sz w:val="21"/>
          <w:szCs w:val="21"/>
        </w:rPr>
        <w:t>“</w:t>
      </w:r>
      <w:r w:rsidRPr="00894F0B">
        <w:rPr>
          <w:rFonts w:ascii="宋体" w:hAnsi="Times New Roman" w:cs="宋体"/>
          <w:sz w:val="21"/>
          <w:szCs w:val="21"/>
        </w:rPr>
        <w:t>Transcript</w:t>
      </w:r>
      <w:r w:rsidRPr="00894F0B">
        <w:rPr>
          <w:rFonts w:ascii="宋体" w:hAnsi="Times New Roman" w:cs="宋体"/>
          <w:sz w:val="21"/>
          <w:szCs w:val="21"/>
        </w:rPr>
        <w:t>”</w:t>
      </w:r>
    </w:p>
    <w:p w:rsidR="00977AEF" w:rsidRPr="00B30BC2" w:rsidRDefault="00977AEF" w:rsidP="00E722C2">
      <w:pPr>
        <w:autoSpaceDE w:val="0"/>
        <w:autoSpaceDN w:val="0"/>
        <w:adjustRightInd w:val="0"/>
        <w:jc w:val="left"/>
        <w:rPr>
          <w:rFonts w:ascii="宋体" w:hAnsi="Wingdings" w:cs="宋体" w:hint="eastAsia"/>
          <w:color w:val="000000"/>
          <w:kern w:val="0"/>
          <w:szCs w:val="21"/>
        </w:rPr>
      </w:pPr>
      <w:r w:rsidRPr="00B30BC2">
        <w:rPr>
          <w:rFonts w:ascii="Wingdings" w:hAnsi="Wingdings" w:cs="Wingdings"/>
          <w:color w:val="000000"/>
          <w:kern w:val="0"/>
          <w:szCs w:val="21"/>
        </w:rPr>
        <w:t></w:t>
      </w:r>
      <w:r w:rsidRPr="00B30BC2">
        <w:rPr>
          <w:rFonts w:ascii="Wingdings" w:hAnsi="Wingdings" w:cs="Wingdings"/>
          <w:color w:val="000000"/>
          <w:kern w:val="0"/>
          <w:szCs w:val="21"/>
        </w:rPr>
        <w:t></w:t>
      </w:r>
      <w:r w:rsidRPr="00B30BC2">
        <w:rPr>
          <w:rFonts w:ascii="宋体" w:hAnsi="Wingdings" w:cs="宋体" w:hint="eastAsia"/>
          <w:color w:val="000000"/>
          <w:kern w:val="0"/>
          <w:szCs w:val="21"/>
        </w:rPr>
        <w:t>定制化信息分析</w:t>
      </w:r>
    </w:p>
    <w:p w:rsidR="00977AEF" w:rsidRPr="00CD4125" w:rsidRDefault="00977AEF" w:rsidP="00E722C2">
      <w:pPr>
        <w:rPr>
          <w:rFonts w:ascii="宋体" w:hAnsi="Wingdings" w:cs="宋体" w:hint="eastAsia"/>
          <w:color w:val="000000"/>
          <w:kern w:val="0"/>
          <w:szCs w:val="21"/>
        </w:rPr>
      </w:pPr>
      <w:r w:rsidRPr="00B30BC2">
        <w:rPr>
          <w:rFonts w:ascii="宋体" w:hAnsi="Wingdings" w:cs="宋体" w:hint="eastAsia"/>
          <w:color w:val="000000"/>
          <w:kern w:val="0"/>
          <w:szCs w:val="21"/>
        </w:rPr>
        <w:t>可结合客户的材料与需求，协商确定定制化信息分析内容。</w:t>
      </w:r>
    </w:p>
    <w:p w:rsidR="00AE7B9E" w:rsidRDefault="00AE7B9E" w:rsidP="00691064">
      <w:pPr>
        <w:spacing w:line="440" w:lineRule="exact"/>
        <w:rPr>
          <w:rFonts w:hAnsi="宋体"/>
          <w:b/>
          <w:sz w:val="24"/>
          <w:szCs w:val="24"/>
        </w:rPr>
      </w:pPr>
    </w:p>
    <w:p w:rsidR="00977AEF" w:rsidRPr="00C41A29" w:rsidRDefault="00977AEF" w:rsidP="00691064">
      <w:pPr>
        <w:spacing w:line="440" w:lineRule="exact"/>
        <w:rPr>
          <w:rFonts w:hAnsi="宋体"/>
          <w:b/>
          <w:sz w:val="24"/>
          <w:szCs w:val="24"/>
        </w:rPr>
      </w:pPr>
      <w:r w:rsidRPr="00C41A29">
        <w:rPr>
          <w:rFonts w:hAnsi="宋体"/>
          <w:b/>
          <w:sz w:val="24"/>
          <w:szCs w:val="24"/>
        </w:rPr>
        <w:t>2</w:t>
      </w:r>
      <w:r w:rsidRPr="00C41A29">
        <w:rPr>
          <w:rFonts w:hAnsi="宋体" w:hint="eastAsia"/>
          <w:b/>
          <w:sz w:val="24"/>
          <w:szCs w:val="24"/>
        </w:rPr>
        <w:t>、各方工作内容及进度安排</w:t>
      </w:r>
    </w:p>
    <w:p w:rsidR="00977AEF" w:rsidRPr="001D119A" w:rsidRDefault="00977AEF" w:rsidP="001D119A">
      <w:pPr>
        <w:spacing w:line="360" w:lineRule="exact"/>
        <w:rPr>
          <w:rFonts w:hAnsi="宋体"/>
          <w:b/>
          <w:szCs w:val="21"/>
        </w:rPr>
      </w:pPr>
      <w:r w:rsidRPr="00C41A29">
        <w:rPr>
          <w:rFonts w:hAnsi="宋体"/>
          <w:b/>
          <w:szCs w:val="21"/>
        </w:rPr>
        <w:t xml:space="preserve">2.1 </w:t>
      </w:r>
      <w:r>
        <w:rPr>
          <w:rFonts w:hAnsi="宋体" w:hint="eastAsia"/>
          <w:b/>
          <w:szCs w:val="21"/>
        </w:rPr>
        <w:t>甲方</w:t>
      </w:r>
    </w:p>
    <w:p w:rsidR="00977AEF" w:rsidRPr="00166E7D" w:rsidRDefault="00977AEF" w:rsidP="00166E7D">
      <w:pPr>
        <w:tabs>
          <w:tab w:val="left" w:pos="180"/>
        </w:tabs>
        <w:snapToGrid w:val="0"/>
        <w:spacing w:line="400" w:lineRule="exact"/>
        <w:ind w:firstLineChars="134" w:firstLine="281"/>
        <w:jc w:val="left"/>
        <w:rPr>
          <w:szCs w:val="21"/>
        </w:rPr>
      </w:pPr>
      <w:r>
        <w:rPr>
          <w:szCs w:val="21"/>
        </w:rPr>
        <w:t>1</w:t>
      </w:r>
      <w:r>
        <w:rPr>
          <w:rFonts w:hint="eastAsia"/>
          <w:szCs w:val="21"/>
        </w:rPr>
        <w:t>）工作内容：</w:t>
      </w:r>
      <w:r w:rsidRPr="004F7D01">
        <w:rPr>
          <w:rFonts w:hint="eastAsia"/>
          <w:szCs w:val="21"/>
        </w:rPr>
        <w:t>提供合格的</w:t>
      </w:r>
      <w:r w:rsidRPr="004F7D01">
        <w:rPr>
          <w:szCs w:val="21"/>
        </w:rPr>
        <w:t>RNA</w:t>
      </w:r>
      <w:r w:rsidRPr="004F7D01">
        <w:rPr>
          <w:rFonts w:hint="eastAsia"/>
          <w:szCs w:val="21"/>
        </w:rPr>
        <w:t>样品</w:t>
      </w:r>
      <w:r>
        <w:rPr>
          <w:rFonts w:hint="eastAsia"/>
          <w:szCs w:val="21"/>
        </w:rPr>
        <w:t>（</w:t>
      </w:r>
      <w:r>
        <w:rPr>
          <w:szCs w:val="21"/>
        </w:rPr>
        <w:t>GC</w:t>
      </w:r>
      <w:r>
        <w:rPr>
          <w:rFonts w:hint="eastAsia"/>
          <w:szCs w:val="21"/>
        </w:rPr>
        <w:t>含量需在</w:t>
      </w:r>
      <w:r>
        <w:rPr>
          <w:szCs w:val="21"/>
        </w:rPr>
        <w:t>35%-65%</w:t>
      </w:r>
      <w:r>
        <w:rPr>
          <w:rFonts w:hint="eastAsia"/>
          <w:szCs w:val="21"/>
        </w:rPr>
        <w:t>正常范围内）</w:t>
      </w:r>
      <w:r w:rsidRPr="004F7D01">
        <w:rPr>
          <w:rFonts w:hint="eastAsia"/>
          <w:szCs w:val="21"/>
        </w:rPr>
        <w:t>，样品要求详见附件二（</w:t>
      </w:r>
      <w:proofErr w:type="gramStart"/>
      <w:r w:rsidR="00166E7D">
        <w:rPr>
          <w:rFonts w:hint="eastAsia"/>
          <w:szCs w:val="21"/>
        </w:rPr>
        <w:t>转录组</w:t>
      </w:r>
      <w:proofErr w:type="gramEnd"/>
      <w:r w:rsidRPr="004F7D01">
        <w:rPr>
          <w:rFonts w:hint="eastAsia"/>
          <w:szCs w:val="21"/>
        </w:rPr>
        <w:t>测序样品要求）</w:t>
      </w:r>
      <w:r w:rsidR="00166E7D">
        <w:rPr>
          <w:rFonts w:hint="eastAsia"/>
          <w:szCs w:val="21"/>
        </w:rPr>
        <w:t>，</w:t>
      </w:r>
      <w:r w:rsidR="00166E7D" w:rsidRPr="00166E7D">
        <w:rPr>
          <w:szCs w:val="21"/>
        </w:rPr>
        <w:t>详细填写附件一《</w:t>
      </w:r>
      <w:r w:rsidR="00166E7D" w:rsidRPr="00166E7D">
        <w:rPr>
          <w:rFonts w:hint="eastAsia"/>
          <w:szCs w:val="21"/>
        </w:rPr>
        <w:t>R</w:t>
      </w:r>
      <w:r w:rsidR="00166E7D" w:rsidRPr="00166E7D">
        <w:rPr>
          <w:szCs w:val="21"/>
        </w:rPr>
        <w:t>NA</w:t>
      </w:r>
      <w:r w:rsidR="00166E7D" w:rsidRPr="00166E7D">
        <w:rPr>
          <w:szCs w:val="21"/>
        </w:rPr>
        <w:t>样品信息单》信息，寄送样品时必须随同样品寄送纸质版信息单，并同时发送电子版给乙方。因样品信息单填写不完整或不及时发送造成的检测错误、项目延期等后果，均由甲方承担。</w:t>
      </w:r>
    </w:p>
    <w:p w:rsidR="00977AEF" w:rsidRPr="009550AF" w:rsidRDefault="00977AEF" w:rsidP="00887CB3">
      <w:pPr>
        <w:spacing w:before="120" w:line="360" w:lineRule="exact"/>
        <w:ind w:firstLineChars="200" w:firstLine="420"/>
        <w:rPr>
          <w:rFonts w:ascii="宋体"/>
          <w:szCs w:val="21"/>
        </w:rPr>
      </w:pPr>
      <w:r>
        <w:rPr>
          <w:szCs w:val="21"/>
        </w:rPr>
        <w:t>2</w:t>
      </w:r>
      <w:r>
        <w:rPr>
          <w:rFonts w:hint="eastAsia"/>
          <w:szCs w:val="21"/>
        </w:rPr>
        <w:t>）</w:t>
      </w:r>
      <w:r w:rsidRPr="006730F3">
        <w:rPr>
          <w:rFonts w:ascii="宋体" w:hAnsi="宋体" w:hint="eastAsia"/>
          <w:szCs w:val="21"/>
        </w:rPr>
        <w:t>工作进度</w:t>
      </w:r>
      <w:r>
        <w:rPr>
          <w:rFonts w:ascii="宋体" w:hAnsi="宋体" w:hint="eastAsia"/>
          <w:szCs w:val="21"/>
        </w:rPr>
        <w:t>及时间安排：</w:t>
      </w:r>
      <w:r w:rsidRPr="009550AF">
        <w:rPr>
          <w:rFonts w:hint="eastAsia"/>
          <w:szCs w:val="21"/>
        </w:rPr>
        <w:t>本合同签订后</w:t>
      </w:r>
      <w:r w:rsidRPr="009550AF">
        <w:rPr>
          <w:szCs w:val="21"/>
        </w:rPr>
        <w:t>5</w:t>
      </w:r>
      <w:r w:rsidRPr="009550AF">
        <w:rPr>
          <w:rFonts w:hint="eastAsia"/>
          <w:szCs w:val="21"/>
        </w:rPr>
        <w:t>个工作日内，甲方以书面、电子邮件或其他形式提供上述技术资料。</w:t>
      </w:r>
    </w:p>
    <w:p w:rsidR="00AE7B9E" w:rsidRDefault="00AE7B9E" w:rsidP="00681E1D">
      <w:pPr>
        <w:spacing w:line="360" w:lineRule="exact"/>
        <w:rPr>
          <w:rFonts w:hAnsi="宋体"/>
          <w:b/>
          <w:szCs w:val="21"/>
        </w:rPr>
      </w:pPr>
    </w:p>
    <w:p w:rsidR="00977AEF" w:rsidRPr="00681E1D" w:rsidRDefault="00977AEF" w:rsidP="00681E1D">
      <w:pPr>
        <w:spacing w:line="360" w:lineRule="exact"/>
        <w:rPr>
          <w:rFonts w:hAnsi="宋体"/>
          <w:b/>
          <w:szCs w:val="21"/>
        </w:rPr>
      </w:pPr>
      <w:r>
        <w:rPr>
          <w:rFonts w:hAnsi="宋体"/>
          <w:b/>
          <w:szCs w:val="21"/>
        </w:rPr>
        <w:t>2</w:t>
      </w:r>
      <w:r w:rsidRPr="00C41A29">
        <w:rPr>
          <w:rFonts w:hAnsi="宋体"/>
          <w:b/>
          <w:szCs w:val="21"/>
        </w:rPr>
        <w:t xml:space="preserve">.2 </w:t>
      </w:r>
      <w:r>
        <w:rPr>
          <w:rFonts w:hAnsi="宋体" w:hint="eastAsia"/>
          <w:b/>
          <w:szCs w:val="21"/>
        </w:rPr>
        <w:t>乙方</w:t>
      </w:r>
    </w:p>
    <w:p w:rsidR="00977AEF" w:rsidRPr="00CC6AAE" w:rsidRDefault="00977AEF" w:rsidP="00AE7B9E">
      <w:pPr>
        <w:spacing w:before="120" w:line="360" w:lineRule="exact"/>
        <w:ind w:firstLineChars="200" w:firstLine="420"/>
        <w:rPr>
          <w:szCs w:val="21"/>
        </w:rPr>
      </w:pPr>
      <w:r>
        <w:rPr>
          <w:szCs w:val="21"/>
        </w:rPr>
        <w:t>1</w:t>
      </w:r>
      <w:r>
        <w:rPr>
          <w:rFonts w:hint="eastAsia"/>
          <w:szCs w:val="21"/>
        </w:rPr>
        <w:t>）</w:t>
      </w:r>
      <w:r w:rsidRPr="00CC6AAE">
        <w:rPr>
          <w:rFonts w:hint="eastAsia"/>
          <w:szCs w:val="21"/>
        </w:rPr>
        <w:t>乙方在收到甲方样品及相关信息单（附件一）后开始样品检测；</w:t>
      </w:r>
    </w:p>
    <w:p w:rsidR="00977AEF" w:rsidRPr="00CC6AAE" w:rsidRDefault="00977AEF" w:rsidP="00AE7B9E">
      <w:pPr>
        <w:spacing w:before="120" w:line="360" w:lineRule="exact"/>
        <w:ind w:firstLineChars="200" w:firstLine="420"/>
        <w:rPr>
          <w:szCs w:val="21"/>
        </w:rPr>
      </w:pPr>
      <w:r>
        <w:rPr>
          <w:szCs w:val="21"/>
        </w:rPr>
        <w:t>2</w:t>
      </w:r>
      <w:r>
        <w:rPr>
          <w:rFonts w:hint="eastAsia"/>
          <w:szCs w:val="21"/>
        </w:rPr>
        <w:t>）</w:t>
      </w:r>
      <w:r w:rsidRPr="00CC6AAE">
        <w:rPr>
          <w:rFonts w:hint="eastAsia"/>
          <w:szCs w:val="21"/>
        </w:rPr>
        <w:t>乙方在样品检测合格，预付款到位后的</w:t>
      </w:r>
      <w:r>
        <w:rPr>
          <w:szCs w:val="21"/>
          <w:highlight w:val="yellow"/>
        </w:rPr>
        <w:t>5</w:t>
      </w:r>
      <w:r w:rsidR="007E6B93" w:rsidRPr="007E6B93">
        <w:rPr>
          <w:rFonts w:hint="eastAsia"/>
          <w:szCs w:val="21"/>
          <w:highlight w:val="yellow"/>
        </w:rPr>
        <w:t>5</w:t>
      </w:r>
      <w:r w:rsidRPr="00CC6AAE">
        <w:rPr>
          <w:rFonts w:hint="eastAsia"/>
          <w:szCs w:val="21"/>
        </w:rPr>
        <w:t>个工作日内完成全部测序及测序数据的处理工作并向甲方提供项目完成报告；</w:t>
      </w:r>
    </w:p>
    <w:p w:rsidR="00977AEF" w:rsidRPr="00CC6AAE" w:rsidRDefault="00977AEF" w:rsidP="00AE7B9E">
      <w:pPr>
        <w:spacing w:before="120" w:line="360" w:lineRule="exact"/>
        <w:ind w:firstLineChars="200" w:firstLine="420"/>
        <w:rPr>
          <w:szCs w:val="21"/>
        </w:rPr>
      </w:pPr>
      <w:r>
        <w:rPr>
          <w:szCs w:val="21"/>
        </w:rPr>
        <w:t>3</w:t>
      </w:r>
      <w:r>
        <w:rPr>
          <w:rFonts w:hint="eastAsia"/>
          <w:szCs w:val="21"/>
        </w:rPr>
        <w:t>）</w:t>
      </w:r>
      <w:r w:rsidRPr="00CC6AAE">
        <w:rPr>
          <w:rFonts w:hint="eastAsia"/>
          <w:szCs w:val="21"/>
        </w:rPr>
        <w:t>乙方在项目尾款到位后</w:t>
      </w:r>
      <w:r w:rsidRPr="00AB25C1">
        <w:rPr>
          <w:szCs w:val="21"/>
          <w:highlight w:val="yellow"/>
        </w:rPr>
        <w:t>5</w:t>
      </w:r>
      <w:r w:rsidRPr="00CC6AAE">
        <w:rPr>
          <w:rFonts w:hint="eastAsia"/>
          <w:szCs w:val="21"/>
        </w:rPr>
        <w:t>个工作日内向甲方提供项目所有</w:t>
      </w:r>
      <w:r w:rsidRPr="00AB25C1">
        <w:t>clean data</w:t>
      </w:r>
      <w:r w:rsidRPr="00AB25C1">
        <w:rPr>
          <w:rFonts w:hint="eastAsia"/>
        </w:rPr>
        <w:t>（</w:t>
      </w:r>
      <w:r w:rsidRPr="00AB25C1">
        <w:t>*.</w:t>
      </w:r>
      <w:proofErr w:type="spellStart"/>
      <w:r w:rsidRPr="00AB25C1">
        <w:t>fa</w:t>
      </w:r>
      <w:proofErr w:type="spellEnd"/>
      <w:r w:rsidRPr="00AB25C1">
        <w:rPr>
          <w:rFonts w:hint="eastAsia"/>
        </w:rPr>
        <w:t>序列文件）或</w:t>
      </w:r>
      <w:r w:rsidRPr="00AB25C1">
        <w:t>raw data</w:t>
      </w:r>
      <w:bookmarkStart w:id="0" w:name="OLE_LINK1"/>
      <w:bookmarkStart w:id="1" w:name="OLE_LINK2"/>
      <w:r w:rsidRPr="00AB25C1">
        <w:rPr>
          <w:rFonts w:hint="eastAsia"/>
        </w:rPr>
        <w:t>（</w:t>
      </w:r>
      <w:r w:rsidRPr="00AB25C1">
        <w:t>*.</w:t>
      </w:r>
      <w:proofErr w:type="spellStart"/>
      <w:r w:rsidRPr="00AB25C1">
        <w:t>fq</w:t>
      </w:r>
      <w:proofErr w:type="spellEnd"/>
      <w:r w:rsidRPr="00AB25C1">
        <w:rPr>
          <w:rFonts w:hint="eastAsia"/>
        </w:rPr>
        <w:t>序列文件）</w:t>
      </w:r>
      <w:bookmarkEnd w:id="0"/>
      <w:bookmarkEnd w:id="1"/>
      <w:r w:rsidRPr="00875AA1">
        <w:rPr>
          <w:rFonts w:hint="eastAsia"/>
          <w:szCs w:val="21"/>
        </w:rPr>
        <w:t>和分析结果。</w:t>
      </w:r>
      <w:r w:rsidRPr="00875AA1">
        <w:rPr>
          <w:szCs w:val="21"/>
        </w:rPr>
        <w:t>clean data</w:t>
      </w:r>
      <w:r w:rsidRPr="00875AA1">
        <w:rPr>
          <w:rFonts w:hint="eastAsia"/>
          <w:color w:val="000000"/>
          <w:szCs w:val="21"/>
        </w:rPr>
        <w:t>即</w:t>
      </w:r>
      <w:r w:rsidRPr="00875AA1">
        <w:rPr>
          <w:szCs w:val="21"/>
        </w:rPr>
        <w:t>raw data</w:t>
      </w:r>
      <w:r w:rsidRPr="00875AA1">
        <w:rPr>
          <w:rFonts w:hint="eastAsia"/>
          <w:szCs w:val="21"/>
        </w:rPr>
        <w:t>经过去接头污染、去低质量序列后的数据；</w:t>
      </w:r>
      <w:r w:rsidRPr="00875AA1">
        <w:rPr>
          <w:szCs w:val="21"/>
        </w:rPr>
        <w:t>raw data</w:t>
      </w:r>
      <w:r w:rsidRPr="00875AA1">
        <w:rPr>
          <w:rFonts w:hint="eastAsia"/>
          <w:szCs w:val="21"/>
        </w:rPr>
        <w:t>指下机后由图像格式转换为</w:t>
      </w:r>
      <w:r w:rsidRPr="00875AA1">
        <w:rPr>
          <w:szCs w:val="21"/>
        </w:rPr>
        <w:t xml:space="preserve">*. </w:t>
      </w:r>
      <w:proofErr w:type="spellStart"/>
      <w:r w:rsidRPr="00875AA1">
        <w:rPr>
          <w:szCs w:val="21"/>
        </w:rPr>
        <w:t>fq</w:t>
      </w:r>
      <w:proofErr w:type="spellEnd"/>
      <w:r>
        <w:rPr>
          <w:rFonts w:hint="eastAsia"/>
          <w:szCs w:val="21"/>
        </w:rPr>
        <w:t>格式的数据；</w:t>
      </w:r>
    </w:p>
    <w:p w:rsidR="00977AEF" w:rsidRDefault="00977AEF" w:rsidP="00AE7B9E">
      <w:pPr>
        <w:spacing w:line="360" w:lineRule="exact"/>
        <w:ind w:firstLineChars="200" w:firstLine="420"/>
        <w:rPr>
          <w:szCs w:val="21"/>
        </w:rPr>
      </w:pPr>
      <w:r w:rsidRPr="00FF22F1">
        <w:rPr>
          <w:szCs w:val="21"/>
        </w:rPr>
        <w:t>4</w:t>
      </w:r>
      <w:r w:rsidRPr="00FF22F1">
        <w:rPr>
          <w:rFonts w:hint="eastAsia"/>
          <w:szCs w:val="21"/>
        </w:rPr>
        <w:t>）若在测序或数据处理中遇到技术障碍，乙方应与甲方及时沟通，双方沟通时间应从本条第二点中的</w:t>
      </w:r>
      <w:r>
        <w:rPr>
          <w:szCs w:val="21"/>
        </w:rPr>
        <w:t>5</w:t>
      </w:r>
      <w:r w:rsidR="007E6B93">
        <w:rPr>
          <w:rFonts w:hint="eastAsia"/>
          <w:szCs w:val="21"/>
        </w:rPr>
        <w:t>5</w:t>
      </w:r>
      <w:r w:rsidRPr="00FF22F1">
        <w:rPr>
          <w:rFonts w:hint="eastAsia"/>
          <w:szCs w:val="21"/>
        </w:rPr>
        <w:t>个工作日中扣除。</w:t>
      </w:r>
    </w:p>
    <w:p w:rsidR="00977AEF" w:rsidRPr="00884C01" w:rsidRDefault="00977AEF" w:rsidP="00AE7B9E">
      <w:pPr>
        <w:widowControl/>
        <w:spacing w:line="360" w:lineRule="exact"/>
        <w:ind w:firstLineChars="200" w:firstLine="420"/>
        <w:rPr>
          <w:color w:val="000000"/>
          <w:kern w:val="0"/>
          <w:szCs w:val="21"/>
          <w:highlight w:val="yellow"/>
        </w:rPr>
      </w:pPr>
      <w:r>
        <w:rPr>
          <w:szCs w:val="21"/>
        </w:rPr>
        <w:t>5</w:t>
      </w:r>
      <w:r w:rsidRPr="00FF22F1">
        <w:rPr>
          <w:rFonts w:hint="eastAsia"/>
          <w:szCs w:val="21"/>
        </w:rPr>
        <w:t>）</w:t>
      </w:r>
      <w:r w:rsidRPr="00B943D6">
        <w:rPr>
          <w:rFonts w:hAnsi="宋体" w:hint="eastAsia"/>
          <w:color w:val="000000"/>
          <w:spacing w:val="6"/>
          <w:kern w:val="0"/>
          <w:szCs w:val="21"/>
        </w:rPr>
        <w:t>每个样品免费检测</w:t>
      </w:r>
      <w:r w:rsidR="006F14F9" w:rsidRPr="006F14F9">
        <w:rPr>
          <w:rFonts w:hint="eastAsia"/>
          <w:color w:val="000000"/>
          <w:spacing w:val="6"/>
          <w:kern w:val="0"/>
          <w:szCs w:val="21"/>
          <w:highlight w:val="yellow"/>
        </w:rPr>
        <w:t>1</w:t>
      </w:r>
      <w:r w:rsidRPr="00B943D6">
        <w:rPr>
          <w:rFonts w:hAnsi="宋体" w:hint="eastAsia"/>
          <w:color w:val="000000"/>
          <w:spacing w:val="6"/>
          <w:kern w:val="0"/>
          <w:szCs w:val="21"/>
        </w:rPr>
        <w:t>次，超出的部分收费标准：</w:t>
      </w:r>
      <w:r w:rsidRPr="00B943D6">
        <w:rPr>
          <w:rFonts w:hint="eastAsia"/>
          <w:color w:val="000000"/>
          <w:kern w:val="0"/>
          <w:szCs w:val="21"/>
        </w:rPr>
        <w:t>人民币</w:t>
      </w:r>
      <w:r w:rsidRPr="00B943D6">
        <w:rPr>
          <w:rFonts w:hint="eastAsia"/>
          <w:color w:val="000000"/>
          <w:kern w:val="0"/>
          <w:szCs w:val="21"/>
          <w:u w:val="single"/>
        </w:rPr>
        <w:t>贰佰圆整（￥</w:t>
      </w:r>
      <w:r w:rsidRPr="00B943D6">
        <w:rPr>
          <w:color w:val="000000"/>
          <w:kern w:val="0"/>
          <w:szCs w:val="21"/>
          <w:u w:val="single"/>
        </w:rPr>
        <w:t>200.00</w:t>
      </w:r>
      <w:r w:rsidRPr="00B943D6">
        <w:rPr>
          <w:rFonts w:hint="eastAsia"/>
          <w:color w:val="000000"/>
          <w:kern w:val="0"/>
          <w:szCs w:val="21"/>
          <w:u w:val="single"/>
        </w:rPr>
        <w:t>）</w:t>
      </w:r>
      <w:r w:rsidRPr="00B943D6">
        <w:rPr>
          <w:color w:val="000000"/>
          <w:kern w:val="0"/>
          <w:szCs w:val="21"/>
        </w:rPr>
        <w:t>/</w:t>
      </w:r>
      <w:r w:rsidRPr="00B943D6">
        <w:rPr>
          <w:rFonts w:hint="eastAsia"/>
          <w:color w:val="000000"/>
          <w:kern w:val="0"/>
          <w:szCs w:val="21"/>
        </w:rPr>
        <w:t>样本</w:t>
      </w:r>
      <w:r w:rsidRPr="00B943D6">
        <w:rPr>
          <w:color w:val="000000"/>
          <w:kern w:val="0"/>
          <w:szCs w:val="21"/>
        </w:rPr>
        <w:t>/</w:t>
      </w:r>
      <w:r w:rsidRPr="00B943D6">
        <w:rPr>
          <w:rFonts w:hint="eastAsia"/>
          <w:color w:val="000000"/>
          <w:kern w:val="0"/>
          <w:szCs w:val="21"/>
        </w:rPr>
        <w:t>次。</w:t>
      </w:r>
      <w:r w:rsidRPr="00B943D6">
        <w:rPr>
          <w:rFonts w:hint="eastAsia"/>
          <w:color w:val="000000"/>
          <w:spacing w:val="6"/>
          <w:kern w:val="0"/>
          <w:szCs w:val="21"/>
        </w:rPr>
        <w:t>对于检测不合格的样品，如需保存，甲方应在收到样品检测报告后</w:t>
      </w:r>
      <w:r w:rsidRPr="00B943D6">
        <w:rPr>
          <w:color w:val="000000"/>
          <w:spacing w:val="6"/>
          <w:kern w:val="0"/>
          <w:szCs w:val="21"/>
        </w:rPr>
        <w:t>7</w:t>
      </w:r>
      <w:r w:rsidRPr="00B943D6">
        <w:rPr>
          <w:rFonts w:hint="eastAsia"/>
          <w:color w:val="000000"/>
          <w:spacing w:val="6"/>
          <w:kern w:val="0"/>
          <w:szCs w:val="21"/>
        </w:rPr>
        <w:t>天内与乙方联系。如甲方逾期未与乙方联系，该不合格逾期样品会在样品检测报告发出后的</w:t>
      </w:r>
      <w:r w:rsidRPr="00B943D6">
        <w:rPr>
          <w:color w:val="000000"/>
          <w:spacing w:val="6"/>
          <w:kern w:val="0"/>
          <w:szCs w:val="21"/>
        </w:rPr>
        <w:t>7</w:t>
      </w:r>
      <w:r w:rsidRPr="00B943D6">
        <w:rPr>
          <w:rFonts w:hint="eastAsia"/>
          <w:color w:val="000000"/>
          <w:spacing w:val="6"/>
          <w:kern w:val="0"/>
          <w:szCs w:val="21"/>
        </w:rPr>
        <w:t>天后进行销毁。项目完成后的剩余样品需要返还的情况，将按附件三和附件四的规定执行。</w:t>
      </w:r>
      <w:r w:rsidRPr="00206613">
        <w:rPr>
          <w:rFonts w:hint="eastAsia"/>
          <w:color w:val="000000"/>
          <w:spacing w:val="6"/>
          <w:kern w:val="0"/>
          <w:szCs w:val="21"/>
        </w:rPr>
        <w:t>对于不符合乙方建库要求，属于风险建库的样品，甲方坚持要求进行测序工作，所有费用由甲方承担，乙方不对测序结果承担责任；如失败后续甲方再次送样，需重新支付相关费用。</w:t>
      </w:r>
    </w:p>
    <w:p w:rsidR="00977AEF" w:rsidRPr="005931E8" w:rsidRDefault="00977AEF" w:rsidP="00AE7B9E">
      <w:pPr>
        <w:widowControl/>
        <w:spacing w:line="360" w:lineRule="exact"/>
        <w:ind w:firstLineChars="200" w:firstLine="420"/>
        <w:rPr>
          <w:rFonts w:ascii="宋体"/>
          <w:color w:val="000000"/>
          <w:kern w:val="0"/>
          <w:szCs w:val="21"/>
        </w:rPr>
      </w:pPr>
      <w:r>
        <w:rPr>
          <w:szCs w:val="21"/>
        </w:rPr>
        <w:lastRenderedPageBreak/>
        <w:t>6</w:t>
      </w:r>
      <w:r w:rsidRPr="00FF22F1">
        <w:rPr>
          <w:rFonts w:hint="eastAsia"/>
          <w:szCs w:val="21"/>
        </w:rPr>
        <w:t>）</w:t>
      </w:r>
      <w:r w:rsidR="00C26F09" w:rsidRPr="0014627B">
        <w:rPr>
          <w:rFonts w:hint="eastAsia"/>
          <w:szCs w:val="21"/>
        </w:rPr>
        <w:t>数据提交</w:t>
      </w:r>
      <w:r w:rsidR="00C26F09" w:rsidRPr="0014627B">
        <w:rPr>
          <w:rFonts w:hint="eastAsia"/>
          <w:szCs w:val="21"/>
        </w:rPr>
        <w:t>3</w:t>
      </w:r>
      <w:r w:rsidR="00C26F09" w:rsidRPr="0014627B">
        <w:rPr>
          <w:rFonts w:hint="eastAsia"/>
          <w:szCs w:val="21"/>
        </w:rPr>
        <w:t>个月内，乙方向甲方免费提供不超过</w:t>
      </w:r>
      <w:r w:rsidR="00C26F09" w:rsidRPr="0014627B">
        <w:rPr>
          <w:rFonts w:hint="eastAsia"/>
          <w:szCs w:val="21"/>
        </w:rPr>
        <w:t>3</w:t>
      </w:r>
      <w:r w:rsidR="00C26F09" w:rsidRPr="0014627B">
        <w:rPr>
          <w:rFonts w:hint="eastAsia"/>
          <w:szCs w:val="21"/>
        </w:rPr>
        <w:t>次的基本个性分析，超过此期限及次数，乙方将根据实际情况进行收费；</w:t>
      </w:r>
      <w:r w:rsidRPr="00B943D6">
        <w:rPr>
          <w:rFonts w:ascii="宋体" w:hAnsi="宋体" w:hint="eastAsia"/>
          <w:color w:val="000000"/>
          <w:kern w:val="0"/>
          <w:szCs w:val="21"/>
        </w:rPr>
        <w:t>数据提交</w:t>
      </w:r>
      <w:r w:rsidRPr="00B943D6">
        <w:rPr>
          <w:rFonts w:ascii="宋体" w:hAnsi="宋体"/>
          <w:color w:val="000000"/>
          <w:kern w:val="0"/>
          <w:szCs w:val="21"/>
        </w:rPr>
        <w:t>6</w:t>
      </w:r>
      <w:r w:rsidRPr="00B943D6">
        <w:rPr>
          <w:rFonts w:ascii="宋体" w:hAnsi="宋体" w:hint="eastAsia"/>
          <w:color w:val="000000"/>
          <w:kern w:val="0"/>
          <w:szCs w:val="21"/>
        </w:rPr>
        <w:t>个月内，乙方向甲方提供免费的项目咨询服务，超过此期限，咨询服务将根据实际情况进行计费。</w:t>
      </w:r>
    </w:p>
    <w:p w:rsidR="00DB28BE" w:rsidRDefault="00DB28BE" w:rsidP="00CD7B9F">
      <w:pPr>
        <w:spacing w:line="360" w:lineRule="exact"/>
        <w:rPr>
          <w:rFonts w:hAnsi="宋体"/>
          <w:b/>
          <w:szCs w:val="21"/>
        </w:rPr>
      </w:pPr>
    </w:p>
    <w:p w:rsidR="00977AEF" w:rsidRDefault="00977AEF" w:rsidP="00CD7B9F">
      <w:pPr>
        <w:spacing w:line="360" w:lineRule="exact"/>
        <w:rPr>
          <w:rFonts w:ascii="宋体"/>
          <w:szCs w:val="21"/>
        </w:rPr>
      </w:pPr>
      <w:r>
        <w:rPr>
          <w:rFonts w:hAnsi="宋体"/>
          <w:b/>
          <w:szCs w:val="21"/>
        </w:rPr>
        <w:t>2</w:t>
      </w:r>
      <w:r w:rsidRPr="00CA69D3">
        <w:rPr>
          <w:rFonts w:hAnsi="宋体"/>
          <w:b/>
          <w:szCs w:val="21"/>
        </w:rPr>
        <w:t>.3</w:t>
      </w:r>
      <w:r w:rsidRPr="00CA69D3">
        <w:rPr>
          <w:rFonts w:hAnsi="宋体" w:hint="eastAsia"/>
          <w:b/>
          <w:szCs w:val="21"/>
        </w:rPr>
        <w:t xml:space="preserve">　研究开发期限</w:t>
      </w:r>
    </w:p>
    <w:p w:rsidR="00977AEF" w:rsidRPr="00CD7B9F" w:rsidRDefault="00977AEF" w:rsidP="00AE7B9E">
      <w:pPr>
        <w:spacing w:line="360" w:lineRule="exact"/>
        <w:ind w:firstLineChars="200" w:firstLine="420"/>
        <w:rPr>
          <w:rFonts w:ascii="宋体"/>
          <w:szCs w:val="21"/>
        </w:rPr>
      </w:pPr>
      <w:r w:rsidRPr="00CD7B9F">
        <w:rPr>
          <w:rFonts w:ascii="宋体" w:hAnsi="宋体"/>
          <w:szCs w:val="21"/>
          <w:highlight w:val="yellow"/>
        </w:rPr>
        <w:t>12</w:t>
      </w:r>
      <w:r w:rsidRPr="00CD7B9F">
        <w:rPr>
          <w:rFonts w:ascii="宋体" w:hAnsi="宋体" w:hint="eastAsia"/>
          <w:szCs w:val="21"/>
        </w:rPr>
        <w:t>个月，自样品检测合格及根据合同要求需要甲方提供的其他材料交给乙方之日起计算，如因甲方提供的样品及其他材料迟延，研发期限顺延，导致研发期限超出本合同有效期的，合同有效期顺延。</w:t>
      </w:r>
    </w:p>
    <w:p w:rsidR="00DB28BE" w:rsidRDefault="00DB28BE" w:rsidP="00681E1D">
      <w:pPr>
        <w:spacing w:line="440" w:lineRule="exact"/>
        <w:rPr>
          <w:rFonts w:hAnsi="宋体"/>
          <w:b/>
          <w:sz w:val="24"/>
          <w:szCs w:val="24"/>
        </w:rPr>
      </w:pPr>
    </w:p>
    <w:p w:rsidR="00977AEF" w:rsidRPr="00F97EA9" w:rsidRDefault="00977AEF" w:rsidP="00681E1D">
      <w:pPr>
        <w:spacing w:line="440" w:lineRule="exact"/>
        <w:rPr>
          <w:rFonts w:hAnsi="宋体"/>
          <w:b/>
          <w:sz w:val="24"/>
          <w:szCs w:val="24"/>
        </w:rPr>
      </w:pPr>
      <w:r w:rsidRPr="00F97EA9">
        <w:rPr>
          <w:rFonts w:hAnsi="宋体"/>
          <w:b/>
          <w:sz w:val="24"/>
          <w:szCs w:val="24"/>
        </w:rPr>
        <w:t>3</w:t>
      </w:r>
      <w:r w:rsidRPr="00F97EA9">
        <w:rPr>
          <w:rFonts w:hAnsi="宋体" w:hint="eastAsia"/>
          <w:b/>
          <w:sz w:val="24"/>
          <w:szCs w:val="24"/>
        </w:rPr>
        <w:t>、成果交付</w:t>
      </w:r>
    </w:p>
    <w:p w:rsidR="00977AEF" w:rsidRPr="00AB25C1" w:rsidRDefault="00977AEF" w:rsidP="00AE7B9E">
      <w:pPr>
        <w:spacing w:before="120" w:line="360" w:lineRule="exact"/>
        <w:ind w:firstLineChars="200" w:firstLine="420"/>
        <w:rPr>
          <w:rFonts w:hAnsi="宋体"/>
          <w:szCs w:val="21"/>
        </w:rPr>
      </w:pPr>
      <w:r w:rsidRPr="007916D1">
        <w:rPr>
          <w:rFonts w:hAnsi="宋体" w:hint="eastAsia"/>
          <w:szCs w:val="21"/>
        </w:rPr>
        <w:t>乙方向甲方提交项目结题报告，说明项目完成情况；</w:t>
      </w:r>
      <w:r w:rsidRPr="00AB25C1">
        <w:rPr>
          <w:rFonts w:hAnsi="宋体" w:hint="eastAsia"/>
          <w:szCs w:val="21"/>
        </w:rPr>
        <w:t>测序过程中产生的序列文件</w:t>
      </w:r>
      <w:r w:rsidRPr="00AB25C1">
        <w:rPr>
          <w:rFonts w:hAnsi="宋体"/>
          <w:szCs w:val="21"/>
        </w:rPr>
        <w:t>*.</w:t>
      </w:r>
      <w:proofErr w:type="spellStart"/>
      <w:r w:rsidRPr="00AB25C1">
        <w:rPr>
          <w:rFonts w:hAnsi="宋体"/>
          <w:szCs w:val="21"/>
        </w:rPr>
        <w:t>fq</w:t>
      </w:r>
      <w:proofErr w:type="spellEnd"/>
      <w:r w:rsidRPr="00AB25C1">
        <w:rPr>
          <w:rFonts w:hAnsi="宋体" w:hint="eastAsia"/>
          <w:szCs w:val="21"/>
        </w:rPr>
        <w:t>和相关生物信息分析结果文件，</w:t>
      </w:r>
      <w:r>
        <w:rPr>
          <w:rFonts w:hAnsi="宋体" w:hint="eastAsia"/>
          <w:szCs w:val="21"/>
        </w:rPr>
        <w:t>可通过网络传输或甲方自行</w:t>
      </w:r>
      <w:r w:rsidRPr="00AB25C1">
        <w:rPr>
          <w:rFonts w:hAnsi="宋体" w:hint="eastAsia"/>
          <w:szCs w:val="21"/>
        </w:rPr>
        <w:t>提供</w:t>
      </w:r>
      <w:r w:rsidRPr="00AB25C1">
        <w:rPr>
          <w:rFonts w:hAnsi="宋体"/>
          <w:szCs w:val="21"/>
        </w:rPr>
        <w:t>U</w:t>
      </w:r>
      <w:r w:rsidRPr="00AB25C1">
        <w:rPr>
          <w:rFonts w:hAnsi="宋体" w:hint="eastAsia"/>
          <w:szCs w:val="21"/>
        </w:rPr>
        <w:t>盘或移动硬盘传输。如果需要</w:t>
      </w:r>
      <w:r>
        <w:rPr>
          <w:rFonts w:hAnsi="宋体" w:hint="eastAsia"/>
          <w:szCs w:val="21"/>
        </w:rPr>
        <w:t>乙方提供</w:t>
      </w:r>
      <w:r w:rsidRPr="00AB25C1">
        <w:rPr>
          <w:rFonts w:hAnsi="宋体"/>
          <w:szCs w:val="21"/>
        </w:rPr>
        <w:t>U</w:t>
      </w:r>
      <w:r w:rsidRPr="00AB25C1">
        <w:rPr>
          <w:rFonts w:hAnsi="宋体" w:hint="eastAsia"/>
          <w:szCs w:val="21"/>
        </w:rPr>
        <w:t>盘或移动硬盘传输数据，则甲方需支付</w:t>
      </w:r>
      <w:r w:rsidRPr="00AB25C1">
        <w:rPr>
          <w:rFonts w:hAnsi="宋体"/>
          <w:szCs w:val="21"/>
        </w:rPr>
        <w:t>U</w:t>
      </w:r>
      <w:r w:rsidRPr="00AB25C1">
        <w:rPr>
          <w:rFonts w:hAnsi="宋体" w:hint="eastAsia"/>
          <w:szCs w:val="21"/>
        </w:rPr>
        <w:t>盘或移动硬盘费用</w:t>
      </w:r>
      <w:r>
        <w:rPr>
          <w:rFonts w:hAnsi="宋体" w:hint="eastAsia"/>
          <w:szCs w:val="21"/>
        </w:rPr>
        <w:t>。</w:t>
      </w:r>
    </w:p>
    <w:p w:rsidR="00977AEF" w:rsidRPr="007916D1" w:rsidRDefault="00977AEF" w:rsidP="00AE7B9E">
      <w:pPr>
        <w:spacing w:before="120" w:line="360" w:lineRule="exact"/>
        <w:ind w:firstLineChars="200" w:firstLine="420"/>
        <w:rPr>
          <w:szCs w:val="21"/>
        </w:rPr>
      </w:pPr>
      <w:r w:rsidRPr="007916D1">
        <w:rPr>
          <w:rFonts w:hAnsi="宋体" w:hint="eastAsia"/>
          <w:szCs w:val="21"/>
        </w:rPr>
        <w:t>乙方确保提交符合合同约定（见第</w:t>
      </w:r>
      <w:r>
        <w:rPr>
          <w:rFonts w:hAnsi="宋体" w:hint="eastAsia"/>
          <w:szCs w:val="21"/>
        </w:rPr>
        <w:t>二</w:t>
      </w:r>
      <w:r w:rsidRPr="007916D1">
        <w:rPr>
          <w:rFonts w:hAnsi="宋体" w:hint="eastAsia"/>
          <w:szCs w:val="21"/>
        </w:rPr>
        <w:t>条第</w:t>
      </w:r>
      <w:r w:rsidRPr="007916D1">
        <w:rPr>
          <w:szCs w:val="21"/>
        </w:rPr>
        <w:t>1</w:t>
      </w:r>
      <w:r w:rsidRPr="007916D1">
        <w:rPr>
          <w:rFonts w:hAnsi="宋体" w:hint="eastAsia"/>
          <w:szCs w:val="21"/>
        </w:rPr>
        <w:t>点）的数据量给甲方。考虑到生物学实验的不确定性，乙方将有可能在测序过程中产生过量数据。如果实际测序产生的数据量超出合同约定的数据量，乙方提交给甲方的数据量最多不超出合同约定数据量的</w:t>
      </w:r>
      <w:r w:rsidRPr="007916D1">
        <w:rPr>
          <w:szCs w:val="21"/>
        </w:rPr>
        <w:t>20%</w:t>
      </w:r>
      <w:r w:rsidRPr="007916D1">
        <w:rPr>
          <w:rFonts w:hAnsi="宋体" w:hint="eastAsia"/>
          <w:szCs w:val="21"/>
        </w:rPr>
        <w:t>，乙方提交给甲方的信息分析结果将基于所有提交给甲方的数据。</w:t>
      </w:r>
    </w:p>
    <w:p w:rsidR="00977AEF" w:rsidRDefault="00977AEF" w:rsidP="008E284B">
      <w:pPr>
        <w:spacing w:before="120" w:afterLines="50" w:line="360" w:lineRule="exact"/>
        <w:ind w:firstLineChars="200" w:firstLine="420"/>
        <w:rPr>
          <w:rFonts w:hAnsi="宋体"/>
          <w:szCs w:val="21"/>
        </w:rPr>
      </w:pPr>
      <w:r w:rsidRPr="007916D1">
        <w:rPr>
          <w:rFonts w:hAnsi="宋体" w:hint="eastAsia"/>
          <w:szCs w:val="21"/>
        </w:rPr>
        <w:t>双方确定，按以下标准及方法对乙方完成的研究开发成果进行验收：对于提供的基因组测序深度，测序数据质量，数据分析结果全部达到合同规定标准，并得到甲方确认。</w:t>
      </w:r>
    </w:p>
    <w:p w:rsidR="00DB28BE" w:rsidRDefault="00DB28BE" w:rsidP="0089267A">
      <w:pPr>
        <w:spacing w:line="360" w:lineRule="exact"/>
        <w:rPr>
          <w:rFonts w:hAnsi="宋体"/>
          <w:b/>
          <w:sz w:val="24"/>
          <w:szCs w:val="24"/>
        </w:rPr>
      </w:pPr>
    </w:p>
    <w:p w:rsidR="00977AEF" w:rsidRPr="001601FA" w:rsidRDefault="00977AEF" w:rsidP="0089267A">
      <w:pPr>
        <w:spacing w:line="360" w:lineRule="exact"/>
        <w:rPr>
          <w:b/>
          <w:highlight w:val="cyan"/>
        </w:rPr>
      </w:pPr>
      <w:r w:rsidRPr="001601FA">
        <w:rPr>
          <w:rFonts w:hAnsi="宋体"/>
          <w:b/>
          <w:sz w:val="24"/>
          <w:szCs w:val="24"/>
        </w:rPr>
        <w:t>4</w:t>
      </w:r>
      <w:r w:rsidRPr="001601FA">
        <w:rPr>
          <w:rFonts w:hAnsi="宋体" w:hint="eastAsia"/>
          <w:b/>
          <w:sz w:val="24"/>
          <w:szCs w:val="24"/>
        </w:rPr>
        <w:t>、合同金额及支付方式</w:t>
      </w:r>
    </w:p>
    <w:p w:rsidR="00977AEF" w:rsidRPr="0089267A" w:rsidRDefault="00977AEF" w:rsidP="0089267A">
      <w:pPr>
        <w:spacing w:line="360" w:lineRule="auto"/>
        <w:rPr>
          <w:rFonts w:hAnsi="宋体"/>
          <w:b/>
          <w:szCs w:val="21"/>
        </w:rPr>
      </w:pPr>
      <w:r w:rsidRPr="002E1C32">
        <w:rPr>
          <w:rFonts w:hAnsi="宋体"/>
          <w:b/>
          <w:szCs w:val="21"/>
        </w:rPr>
        <w:t>4.1</w:t>
      </w:r>
      <w:r w:rsidRPr="002E1C32">
        <w:rPr>
          <w:rFonts w:hAnsi="宋体" w:hint="eastAsia"/>
          <w:b/>
          <w:szCs w:val="21"/>
        </w:rPr>
        <w:t xml:space="preserve">　研究开发经费和报酬</w:t>
      </w:r>
      <w:r w:rsidRPr="006730F3" w:rsidDel="00125782">
        <w:rPr>
          <w:rFonts w:ascii="宋体" w:hAnsi="宋体"/>
          <w:szCs w:val="21"/>
        </w:rPr>
        <w:t xml:space="preserve"> </w:t>
      </w:r>
    </w:p>
    <w:tbl>
      <w:tblPr>
        <w:tblW w:w="4956" w:type="pct"/>
        <w:jc w:val="center"/>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72"/>
        <w:gridCol w:w="3932"/>
        <w:gridCol w:w="992"/>
        <w:gridCol w:w="1293"/>
        <w:gridCol w:w="2214"/>
      </w:tblGrid>
      <w:tr w:rsidR="00977AEF" w:rsidRPr="000706E1" w:rsidTr="00284D2E">
        <w:trPr>
          <w:jc w:val="center"/>
        </w:trPr>
        <w:tc>
          <w:tcPr>
            <w:tcW w:w="369" w:type="pct"/>
            <w:vAlign w:val="bottom"/>
          </w:tcPr>
          <w:p w:rsidR="00977AEF" w:rsidRPr="00284D2E" w:rsidRDefault="00977AEF" w:rsidP="00284D2E">
            <w:pPr>
              <w:spacing w:before="240" w:line="360" w:lineRule="auto"/>
              <w:jc w:val="center"/>
              <w:rPr>
                <w:rFonts w:ascii="宋体"/>
                <w:szCs w:val="21"/>
              </w:rPr>
            </w:pPr>
            <w:r w:rsidRPr="00284D2E">
              <w:rPr>
                <w:rFonts w:ascii="宋体" w:hAnsi="宋体" w:hint="eastAsia"/>
                <w:szCs w:val="21"/>
              </w:rPr>
              <w:t>序号</w:t>
            </w:r>
          </w:p>
        </w:tc>
        <w:tc>
          <w:tcPr>
            <w:tcW w:w="2160" w:type="pct"/>
            <w:vAlign w:val="bottom"/>
          </w:tcPr>
          <w:p w:rsidR="00977AEF" w:rsidRPr="00284D2E" w:rsidRDefault="00977AEF" w:rsidP="00284D2E">
            <w:pPr>
              <w:spacing w:before="240" w:line="360" w:lineRule="auto"/>
              <w:jc w:val="center"/>
              <w:rPr>
                <w:rFonts w:ascii="宋体"/>
                <w:szCs w:val="21"/>
              </w:rPr>
            </w:pPr>
            <w:r w:rsidRPr="00284D2E">
              <w:rPr>
                <w:rFonts w:ascii="宋体" w:hAnsi="宋体" w:hint="eastAsia"/>
                <w:szCs w:val="21"/>
              </w:rPr>
              <w:t>产品</w:t>
            </w:r>
            <w:r w:rsidRPr="00284D2E">
              <w:rPr>
                <w:rFonts w:ascii="宋体" w:hAnsi="宋体"/>
                <w:szCs w:val="21"/>
              </w:rPr>
              <w:t>/</w:t>
            </w:r>
            <w:r w:rsidRPr="00284D2E">
              <w:rPr>
                <w:rFonts w:ascii="宋体" w:hAnsi="宋体" w:hint="eastAsia"/>
                <w:szCs w:val="21"/>
              </w:rPr>
              <w:t>服务名称</w:t>
            </w:r>
          </w:p>
        </w:tc>
        <w:tc>
          <w:tcPr>
            <w:tcW w:w="545" w:type="pct"/>
            <w:vAlign w:val="bottom"/>
          </w:tcPr>
          <w:p w:rsidR="00977AEF" w:rsidRPr="00284D2E" w:rsidRDefault="00977AEF" w:rsidP="00284D2E">
            <w:pPr>
              <w:spacing w:before="240" w:line="360" w:lineRule="auto"/>
              <w:jc w:val="center"/>
              <w:rPr>
                <w:rFonts w:ascii="宋体"/>
                <w:szCs w:val="21"/>
              </w:rPr>
            </w:pPr>
            <w:r w:rsidRPr="00284D2E">
              <w:rPr>
                <w:rFonts w:ascii="宋体" w:hAnsi="宋体" w:hint="eastAsia"/>
                <w:szCs w:val="21"/>
              </w:rPr>
              <w:t>数量</w:t>
            </w:r>
          </w:p>
        </w:tc>
        <w:tc>
          <w:tcPr>
            <w:tcW w:w="710" w:type="pct"/>
            <w:vAlign w:val="bottom"/>
          </w:tcPr>
          <w:p w:rsidR="00977AEF" w:rsidRPr="00284D2E" w:rsidRDefault="00977AEF" w:rsidP="00284D2E">
            <w:pPr>
              <w:spacing w:before="240" w:line="360" w:lineRule="auto"/>
              <w:jc w:val="center"/>
              <w:rPr>
                <w:rFonts w:ascii="宋体"/>
                <w:szCs w:val="21"/>
              </w:rPr>
            </w:pPr>
            <w:r w:rsidRPr="00284D2E">
              <w:rPr>
                <w:rFonts w:ascii="宋体" w:hAnsi="宋体" w:hint="eastAsia"/>
                <w:szCs w:val="21"/>
              </w:rPr>
              <w:t>单价（元）</w:t>
            </w:r>
          </w:p>
        </w:tc>
        <w:tc>
          <w:tcPr>
            <w:tcW w:w="1216" w:type="pct"/>
            <w:vAlign w:val="bottom"/>
          </w:tcPr>
          <w:p w:rsidR="00977AEF" w:rsidRPr="00284D2E" w:rsidRDefault="00977AEF" w:rsidP="00284D2E">
            <w:pPr>
              <w:spacing w:before="240" w:line="360" w:lineRule="auto"/>
              <w:jc w:val="center"/>
              <w:rPr>
                <w:rFonts w:ascii="宋体"/>
                <w:szCs w:val="21"/>
              </w:rPr>
            </w:pPr>
            <w:r w:rsidRPr="00284D2E">
              <w:rPr>
                <w:rFonts w:ascii="宋体" w:hAnsi="宋体" w:hint="eastAsia"/>
                <w:szCs w:val="21"/>
              </w:rPr>
              <w:t>金额（元）</w:t>
            </w:r>
          </w:p>
        </w:tc>
      </w:tr>
      <w:tr w:rsidR="00977AEF" w:rsidRPr="000706E1" w:rsidTr="00485255">
        <w:trPr>
          <w:trHeight w:val="1060"/>
          <w:jc w:val="center"/>
        </w:trPr>
        <w:tc>
          <w:tcPr>
            <w:tcW w:w="369" w:type="pct"/>
            <w:vAlign w:val="center"/>
          </w:tcPr>
          <w:p w:rsidR="00977AEF" w:rsidRDefault="00977AEF" w:rsidP="00CF32D5">
            <w:pPr>
              <w:spacing w:line="360" w:lineRule="auto"/>
              <w:ind w:firstLineChars="100" w:firstLine="210"/>
              <w:rPr>
                <w:rFonts w:ascii="宋体" w:hAnsi="宋体"/>
                <w:szCs w:val="21"/>
              </w:rPr>
            </w:pPr>
            <w:r>
              <w:rPr>
                <w:rFonts w:ascii="宋体" w:hAnsi="宋体"/>
                <w:szCs w:val="21"/>
              </w:rPr>
              <w:t>1</w:t>
            </w:r>
          </w:p>
          <w:p w:rsidR="00485255" w:rsidRPr="000706E1" w:rsidRDefault="00485255" w:rsidP="00CF32D5">
            <w:pPr>
              <w:spacing w:line="360" w:lineRule="auto"/>
              <w:ind w:firstLineChars="100" w:firstLine="210"/>
              <w:rPr>
                <w:rFonts w:ascii="宋体"/>
                <w:szCs w:val="21"/>
              </w:rPr>
            </w:pPr>
            <w:r>
              <w:rPr>
                <w:rFonts w:ascii="宋体" w:hAnsi="宋体" w:hint="eastAsia"/>
                <w:szCs w:val="21"/>
              </w:rPr>
              <w:t>2</w:t>
            </w:r>
          </w:p>
        </w:tc>
        <w:tc>
          <w:tcPr>
            <w:tcW w:w="2160" w:type="pct"/>
            <w:vAlign w:val="center"/>
          </w:tcPr>
          <w:p w:rsidR="00977AEF" w:rsidRDefault="00B049B6" w:rsidP="00CF32D5">
            <w:pPr>
              <w:spacing w:line="360" w:lineRule="auto"/>
              <w:ind w:firstLineChars="700" w:firstLine="1470"/>
              <w:rPr>
                <w:rFonts w:ascii="宋体"/>
                <w:szCs w:val="21"/>
              </w:rPr>
            </w:pPr>
            <w:r>
              <w:rPr>
                <w:rFonts w:ascii="宋体"/>
                <w:szCs w:val="21"/>
              </w:rPr>
              <w:t>转录组</w:t>
            </w:r>
          </w:p>
          <w:p w:rsidR="00485255" w:rsidRPr="000706E1" w:rsidRDefault="00485255" w:rsidP="00485255">
            <w:pPr>
              <w:spacing w:line="360" w:lineRule="auto"/>
              <w:ind w:firstLineChars="700" w:firstLine="1470"/>
              <w:rPr>
                <w:rFonts w:ascii="宋体"/>
                <w:szCs w:val="21"/>
              </w:rPr>
            </w:pPr>
            <w:r>
              <w:rPr>
                <w:rFonts w:ascii="宋体"/>
                <w:szCs w:val="21"/>
              </w:rPr>
              <w:t>抽提</w:t>
            </w:r>
          </w:p>
        </w:tc>
        <w:tc>
          <w:tcPr>
            <w:tcW w:w="545" w:type="pct"/>
            <w:vAlign w:val="center"/>
          </w:tcPr>
          <w:p w:rsidR="00977AEF" w:rsidRDefault="00B049B6" w:rsidP="00CF32D5">
            <w:pPr>
              <w:spacing w:line="360" w:lineRule="auto"/>
              <w:ind w:firstLineChars="100" w:firstLine="210"/>
              <w:rPr>
                <w:rFonts w:ascii="宋体"/>
                <w:szCs w:val="21"/>
              </w:rPr>
            </w:pPr>
            <w:r>
              <w:rPr>
                <w:rFonts w:ascii="宋体" w:hint="eastAsia"/>
                <w:szCs w:val="21"/>
              </w:rPr>
              <w:t>2</w:t>
            </w:r>
          </w:p>
          <w:p w:rsidR="00485255" w:rsidRPr="000706E1" w:rsidRDefault="00485255" w:rsidP="00CF32D5">
            <w:pPr>
              <w:spacing w:line="360" w:lineRule="auto"/>
              <w:ind w:firstLineChars="100" w:firstLine="210"/>
              <w:rPr>
                <w:rFonts w:ascii="宋体"/>
                <w:szCs w:val="21"/>
              </w:rPr>
            </w:pPr>
            <w:r>
              <w:rPr>
                <w:rFonts w:ascii="宋体" w:hint="eastAsia"/>
                <w:szCs w:val="21"/>
              </w:rPr>
              <w:t>2</w:t>
            </w:r>
          </w:p>
        </w:tc>
        <w:tc>
          <w:tcPr>
            <w:tcW w:w="710" w:type="pct"/>
            <w:vAlign w:val="center"/>
          </w:tcPr>
          <w:p w:rsidR="00977AEF" w:rsidRDefault="00485255" w:rsidP="00CF32D5">
            <w:pPr>
              <w:spacing w:line="360" w:lineRule="auto"/>
              <w:ind w:firstLineChars="100" w:firstLine="210"/>
              <w:rPr>
                <w:rFonts w:ascii="宋体"/>
                <w:szCs w:val="21"/>
              </w:rPr>
            </w:pPr>
            <w:r>
              <w:rPr>
                <w:rFonts w:ascii="宋体" w:hint="eastAsia"/>
                <w:szCs w:val="21"/>
              </w:rPr>
              <w:t>70</w:t>
            </w:r>
            <w:r w:rsidR="00B049B6">
              <w:rPr>
                <w:rFonts w:ascii="宋体" w:hint="eastAsia"/>
                <w:szCs w:val="21"/>
              </w:rPr>
              <w:t>00</w:t>
            </w:r>
          </w:p>
          <w:p w:rsidR="00485255" w:rsidRPr="000706E1" w:rsidRDefault="00485255" w:rsidP="00485255">
            <w:pPr>
              <w:spacing w:line="360" w:lineRule="auto"/>
              <w:ind w:firstLineChars="100" w:firstLine="210"/>
              <w:rPr>
                <w:rFonts w:ascii="宋体"/>
                <w:szCs w:val="21"/>
              </w:rPr>
            </w:pPr>
            <w:r>
              <w:rPr>
                <w:rFonts w:ascii="宋体" w:hint="eastAsia"/>
                <w:szCs w:val="21"/>
              </w:rPr>
              <w:t>200</w:t>
            </w:r>
          </w:p>
        </w:tc>
        <w:tc>
          <w:tcPr>
            <w:tcW w:w="1216" w:type="pct"/>
            <w:vAlign w:val="center"/>
          </w:tcPr>
          <w:p w:rsidR="00977AEF" w:rsidRDefault="00485255" w:rsidP="00485255">
            <w:pPr>
              <w:spacing w:line="360" w:lineRule="auto"/>
              <w:ind w:firstLineChars="300" w:firstLine="630"/>
              <w:rPr>
                <w:rFonts w:ascii="宋体"/>
                <w:szCs w:val="21"/>
              </w:rPr>
            </w:pPr>
            <w:r>
              <w:rPr>
                <w:rFonts w:ascii="宋体" w:hint="eastAsia"/>
                <w:szCs w:val="21"/>
              </w:rPr>
              <w:t>14</w:t>
            </w:r>
            <w:r w:rsidR="00B049B6">
              <w:rPr>
                <w:rFonts w:ascii="宋体" w:hint="eastAsia"/>
                <w:szCs w:val="21"/>
              </w:rPr>
              <w:t>000</w:t>
            </w:r>
            <w:r>
              <w:rPr>
                <w:rFonts w:ascii="宋体" w:hint="eastAsia"/>
                <w:szCs w:val="21"/>
              </w:rPr>
              <w:t xml:space="preserve"> </w:t>
            </w:r>
          </w:p>
          <w:p w:rsidR="00485255" w:rsidRPr="000706E1" w:rsidRDefault="00485255" w:rsidP="00485255">
            <w:pPr>
              <w:spacing w:line="360" w:lineRule="auto"/>
              <w:ind w:firstLineChars="400" w:firstLine="840"/>
              <w:rPr>
                <w:rFonts w:ascii="宋体"/>
                <w:szCs w:val="21"/>
              </w:rPr>
            </w:pPr>
            <w:r>
              <w:rPr>
                <w:rFonts w:ascii="宋体" w:hint="eastAsia"/>
                <w:szCs w:val="21"/>
              </w:rPr>
              <w:t>400</w:t>
            </w:r>
          </w:p>
        </w:tc>
      </w:tr>
      <w:tr w:rsidR="00977AEF" w:rsidRPr="000706E1" w:rsidTr="00284D2E">
        <w:trPr>
          <w:trHeight w:val="403"/>
          <w:jc w:val="center"/>
        </w:trPr>
        <w:tc>
          <w:tcPr>
            <w:tcW w:w="3784" w:type="pct"/>
            <w:gridSpan w:val="4"/>
          </w:tcPr>
          <w:p w:rsidR="00977AEF" w:rsidRPr="00284D2E" w:rsidRDefault="00977AEF" w:rsidP="00AE7B9E">
            <w:pPr>
              <w:spacing w:before="240" w:line="360" w:lineRule="auto"/>
              <w:ind w:firstLineChars="400" w:firstLine="840"/>
              <w:rPr>
                <w:rFonts w:ascii="宋体"/>
                <w:szCs w:val="21"/>
              </w:rPr>
            </w:pPr>
            <w:r w:rsidRPr="00284D2E">
              <w:rPr>
                <w:rFonts w:ascii="宋体" w:hAnsi="宋体" w:hint="eastAsia"/>
                <w:szCs w:val="21"/>
              </w:rPr>
              <w:t>合</w:t>
            </w:r>
            <w:r w:rsidRPr="00284D2E">
              <w:rPr>
                <w:rFonts w:ascii="宋体" w:hAnsi="宋体"/>
                <w:szCs w:val="21"/>
              </w:rPr>
              <w:t xml:space="preserve">       </w:t>
            </w:r>
            <w:r w:rsidRPr="00284D2E">
              <w:rPr>
                <w:rFonts w:ascii="宋体" w:hAnsi="宋体" w:hint="eastAsia"/>
                <w:szCs w:val="21"/>
              </w:rPr>
              <w:t>计</w:t>
            </w:r>
          </w:p>
        </w:tc>
        <w:tc>
          <w:tcPr>
            <w:tcW w:w="1216" w:type="pct"/>
          </w:tcPr>
          <w:p w:rsidR="00977AEF" w:rsidRPr="000706E1" w:rsidRDefault="00CF32D5" w:rsidP="00485255">
            <w:pPr>
              <w:spacing w:before="240" w:line="360" w:lineRule="auto"/>
              <w:rPr>
                <w:rFonts w:ascii="宋体"/>
                <w:szCs w:val="21"/>
              </w:rPr>
            </w:pPr>
            <w:r>
              <w:rPr>
                <w:rFonts w:ascii="宋体" w:hAnsi="宋体"/>
                <w:szCs w:val="21"/>
              </w:rPr>
              <w:t xml:space="preserve">      </w:t>
            </w:r>
            <w:r w:rsidR="00485255">
              <w:rPr>
                <w:rFonts w:ascii="宋体" w:hAnsi="宋体" w:hint="eastAsia"/>
                <w:szCs w:val="21"/>
              </w:rPr>
              <w:t>144</w:t>
            </w:r>
            <w:r w:rsidR="00B049B6">
              <w:rPr>
                <w:rFonts w:ascii="宋体" w:hAnsi="宋体" w:hint="eastAsia"/>
                <w:szCs w:val="21"/>
              </w:rPr>
              <w:t>00</w:t>
            </w:r>
          </w:p>
        </w:tc>
      </w:tr>
    </w:tbl>
    <w:p w:rsidR="00DB28BE" w:rsidRDefault="00DB28BE" w:rsidP="0092052B">
      <w:pPr>
        <w:spacing w:line="360" w:lineRule="auto"/>
        <w:rPr>
          <w:rFonts w:hAnsi="宋体"/>
          <w:b/>
          <w:szCs w:val="21"/>
        </w:rPr>
      </w:pPr>
    </w:p>
    <w:p w:rsidR="00977AEF" w:rsidRDefault="00977AEF" w:rsidP="0092052B">
      <w:pPr>
        <w:spacing w:line="360" w:lineRule="auto"/>
        <w:rPr>
          <w:rFonts w:hAnsi="宋体"/>
          <w:b/>
          <w:szCs w:val="21"/>
        </w:rPr>
      </w:pPr>
      <w:r>
        <w:rPr>
          <w:rFonts w:hAnsi="宋体"/>
          <w:b/>
          <w:szCs w:val="21"/>
        </w:rPr>
        <w:t>4</w:t>
      </w:r>
      <w:r w:rsidRPr="004549F4">
        <w:rPr>
          <w:rFonts w:hAnsi="宋体"/>
          <w:b/>
          <w:szCs w:val="21"/>
        </w:rPr>
        <w:t>.2</w:t>
      </w:r>
      <w:r w:rsidRPr="004549F4">
        <w:rPr>
          <w:rFonts w:hAnsi="宋体" w:hint="eastAsia"/>
          <w:b/>
          <w:szCs w:val="21"/>
        </w:rPr>
        <w:t xml:space="preserve">　乙方将按以下进度发出付款通知：</w:t>
      </w:r>
    </w:p>
    <w:p w:rsidR="00977AEF" w:rsidRPr="003A567D" w:rsidRDefault="00977AEF" w:rsidP="00543472">
      <w:pPr>
        <w:numPr>
          <w:ilvl w:val="0"/>
          <w:numId w:val="5"/>
        </w:numPr>
        <w:spacing w:line="360" w:lineRule="exact"/>
        <w:rPr>
          <w:szCs w:val="21"/>
        </w:rPr>
      </w:pPr>
      <w:r w:rsidRPr="003A567D">
        <w:rPr>
          <w:rFonts w:hAnsi="宋体" w:hint="eastAsia"/>
          <w:szCs w:val="21"/>
        </w:rPr>
        <w:t>在合同生效</w:t>
      </w:r>
      <w:r w:rsidRPr="003A567D">
        <w:rPr>
          <w:szCs w:val="21"/>
          <w:u w:val="single"/>
        </w:rPr>
        <w:t xml:space="preserve"> </w:t>
      </w:r>
      <w:r w:rsidRPr="003A567D">
        <w:rPr>
          <w:rFonts w:hAnsi="宋体" w:hint="eastAsia"/>
          <w:szCs w:val="21"/>
          <w:u w:val="single"/>
        </w:rPr>
        <w:t xml:space="preserve">　</w:t>
      </w:r>
      <w:r w:rsidRPr="003A567D">
        <w:rPr>
          <w:szCs w:val="21"/>
          <w:u w:val="single"/>
        </w:rPr>
        <w:t>5</w:t>
      </w:r>
      <w:r w:rsidRPr="003A567D">
        <w:rPr>
          <w:rFonts w:hAnsi="宋体" w:hint="eastAsia"/>
          <w:szCs w:val="21"/>
          <w:u w:val="single"/>
        </w:rPr>
        <w:t xml:space="preserve">　</w:t>
      </w:r>
      <w:r w:rsidRPr="003A567D">
        <w:rPr>
          <w:szCs w:val="21"/>
          <w:u w:val="single"/>
        </w:rPr>
        <w:t xml:space="preserve"> </w:t>
      </w:r>
      <w:proofErr w:type="gramStart"/>
      <w:r w:rsidRPr="003A567D">
        <w:rPr>
          <w:rFonts w:hAnsi="宋体" w:hint="eastAsia"/>
          <w:szCs w:val="21"/>
        </w:rPr>
        <w:t>个</w:t>
      </w:r>
      <w:proofErr w:type="gramEnd"/>
      <w:r w:rsidRPr="003A567D">
        <w:rPr>
          <w:rFonts w:hAnsi="宋体" w:hint="eastAsia"/>
          <w:szCs w:val="21"/>
        </w:rPr>
        <w:t>工作日内，乙方收取第一笔款项</w:t>
      </w:r>
      <w:proofErr w:type="gramStart"/>
      <w:r w:rsidR="00485255">
        <w:rPr>
          <w:rFonts w:hint="eastAsia"/>
          <w:color w:val="000000"/>
          <w:szCs w:val="21"/>
          <w:highlight w:val="yellow"/>
          <w:u w:val="single"/>
        </w:rPr>
        <w:t>捌</w:t>
      </w:r>
      <w:r w:rsidR="00C623E9">
        <w:rPr>
          <w:color w:val="000000"/>
          <w:szCs w:val="21"/>
          <w:highlight w:val="yellow"/>
          <w:u w:val="single"/>
        </w:rPr>
        <w:t>仟</w:t>
      </w:r>
      <w:r w:rsidR="00485255">
        <w:rPr>
          <w:rFonts w:hint="eastAsia"/>
          <w:color w:val="000000"/>
          <w:szCs w:val="21"/>
          <w:highlight w:val="yellow"/>
          <w:u w:val="single"/>
        </w:rPr>
        <w:t>陆</w:t>
      </w:r>
      <w:r w:rsidR="00C623E9">
        <w:rPr>
          <w:color w:val="000000"/>
          <w:szCs w:val="21"/>
          <w:highlight w:val="yellow"/>
          <w:u w:val="single"/>
        </w:rPr>
        <w:t>佰</w:t>
      </w:r>
      <w:r w:rsidR="00485255">
        <w:rPr>
          <w:color w:val="000000"/>
          <w:szCs w:val="21"/>
          <w:highlight w:val="yellow"/>
          <w:u w:val="single"/>
        </w:rPr>
        <w:t>肆拾</w:t>
      </w:r>
      <w:proofErr w:type="gramEnd"/>
      <w:r w:rsidRPr="003A567D">
        <w:rPr>
          <w:rFonts w:hAnsi="宋体" w:hint="eastAsia"/>
          <w:color w:val="000000"/>
          <w:szCs w:val="21"/>
          <w:highlight w:val="yellow"/>
          <w:u w:val="single"/>
        </w:rPr>
        <w:t>元整（￥</w:t>
      </w:r>
      <w:r w:rsidRPr="003A567D">
        <w:rPr>
          <w:color w:val="000000"/>
          <w:szCs w:val="21"/>
          <w:highlight w:val="yellow"/>
          <w:u w:val="single"/>
        </w:rPr>
        <w:t xml:space="preserve"> </w:t>
      </w:r>
      <w:r w:rsidR="00485255">
        <w:rPr>
          <w:rFonts w:hint="eastAsia"/>
          <w:color w:val="000000"/>
          <w:szCs w:val="21"/>
          <w:highlight w:val="yellow"/>
          <w:u w:val="single"/>
        </w:rPr>
        <w:t>864</w:t>
      </w:r>
      <w:r w:rsidRPr="003A567D">
        <w:rPr>
          <w:color w:val="000000"/>
          <w:szCs w:val="21"/>
          <w:highlight w:val="yellow"/>
          <w:u w:val="single"/>
        </w:rPr>
        <w:t>0.00</w:t>
      </w:r>
      <w:r w:rsidRPr="003A567D">
        <w:rPr>
          <w:rFonts w:hAnsi="宋体" w:hint="eastAsia"/>
          <w:color w:val="000000"/>
          <w:szCs w:val="21"/>
          <w:highlight w:val="yellow"/>
          <w:u w:val="single"/>
        </w:rPr>
        <w:t>元）</w:t>
      </w:r>
      <w:r w:rsidRPr="003A567D">
        <w:rPr>
          <w:rFonts w:hAnsi="宋体" w:hint="eastAsia"/>
          <w:szCs w:val="21"/>
        </w:rPr>
        <w:t>；</w:t>
      </w:r>
    </w:p>
    <w:p w:rsidR="00977AEF" w:rsidRPr="009C334F" w:rsidRDefault="00977AEF" w:rsidP="00543472">
      <w:pPr>
        <w:numPr>
          <w:ilvl w:val="0"/>
          <w:numId w:val="5"/>
        </w:numPr>
        <w:spacing w:line="360" w:lineRule="exact"/>
        <w:rPr>
          <w:rFonts w:ascii="宋体"/>
          <w:szCs w:val="21"/>
        </w:rPr>
      </w:pPr>
      <w:r w:rsidRPr="00A66491">
        <w:rPr>
          <w:rFonts w:hAnsi="宋体" w:hint="eastAsia"/>
        </w:rPr>
        <w:t>乙方</w:t>
      </w:r>
      <w:r>
        <w:rPr>
          <w:rFonts w:ascii="宋体" w:hAnsi="宋体" w:hint="eastAsia"/>
          <w:szCs w:val="21"/>
        </w:rPr>
        <w:t>完成</w:t>
      </w:r>
      <w:r w:rsidR="00C623E9">
        <w:rPr>
          <w:rFonts w:ascii="宋体" w:hAnsi="宋体" w:hint="eastAsia"/>
          <w:szCs w:val="21"/>
          <w:u w:val="single"/>
        </w:rPr>
        <w:t xml:space="preserve">  2</w:t>
      </w:r>
      <w:proofErr w:type="gramStart"/>
      <w:r w:rsidR="00C623E9">
        <w:rPr>
          <w:rFonts w:ascii="宋体" w:hAnsi="宋体" w:hint="eastAsia"/>
          <w:szCs w:val="21"/>
          <w:u w:val="single"/>
        </w:rPr>
        <w:t>例</w:t>
      </w:r>
      <w:r w:rsidR="008E284B">
        <w:rPr>
          <w:rFonts w:ascii="宋体" w:hAnsi="宋体" w:hint="eastAsia"/>
          <w:szCs w:val="21"/>
          <w:u w:val="single"/>
        </w:rPr>
        <w:t>藤华</w:t>
      </w:r>
      <w:proofErr w:type="gramEnd"/>
      <w:r w:rsidR="008E284B">
        <w:rPr>
          <w:rFonts w:ascii="宋体" w:hAnsi="宋体" w:hint="eastAsia"/>
          <w:szCs w:val="21"/>
          <w:u w:val="single"/>
        </w:rPr>
        <w:t>科植物</w:t>
      </w:r>
      <w:proofErr w:type="gramStart"/>
      <w:r w:rsidR="00C623E9">
        <w:rPr>
          <w:rFonts w:ascii="宋体" w:hAnsi="宋体" w:hint="eastAsia"/>
          <w:szCs w:val="21"/>
          <w:u w:val="single"/>
        </w:rPr>
        <w:t>转录组</w:t>
      </w:r>
      <w:proofErr w:type="gramEnd"/>
      <w:r w:rsidR="008E284B">
        <w:rPr>
          <w:rFonts w:ascii="宋体" w:hAnsi="宋体" w:hint="eastAsia"/>
          <w:szCs w:val="21"/>
          <w:u w:val="single"/>
        </w:rPr>
        <w:t>测序</w:t>
      </w:r>
      <w:r>
        <w:rPr>
          <w:rFonts w:ascii="宋体" w:hAnsi="宋体" w:hint="eastAsia"/>
          <w:szCs w:val="21"/>
          <w:u w:val="single"/>
        </w:rPr>
        <w:t>工作后</w:t>
      </w:r>
      <w:r w:rsidR="00C623E9">
        <w:rPr>
          <w:rFonts w:ascii="宋体" w:hAnsi="宋体" w:hint="eastAsia"/>
          <w:szCs w:val="21"/>
          <w:u w:val="single"/>
        </w:rPr>
        <w:t xml:space="preserve"> </w:t>
      </w:r>
      <w:r>
        <w:rPr>
          <w:rFonts w:ascii="宋体" w:hAnsi="宋体" w:hint="eastAsia"/>
          <w:szCs w:val="21"/>
        </w:rPr>
        <w:t>，向甲方提供</w:t>
      </w:r>
      <w:r>
        <w:rPr>
          <w:rFonts w:ascii="宋体" w:hAnsi="宋体" w:hint="eastAsia"/>
          <w:szCs w:val="21"/>
          <w:u w:val="single"/>
        </w:rPr>
        <w:t xml:space="preserve">　</w:t>
      </w:r>
      <w:r w:rsidR="00C623E9">
        <w:rPr>
          <w:rFonts w:ascii="宋体" w:hAnsi="宋体" w:hint="eastAsia"/>
          <w:szCs w:val="21"/>
          <w:u w:val="single"/>
        </w:rPr>
        <w:t xml:space="preserve">项目完成报告 </w:t>
      </w:r>
      <w:r>
        <w:rPr>
          <w:rFonts w:ascii="宋体" w:hAnsi="宋体" w:hint="eastAsia"/>
          <w:szCs w:val="21"/>
        </w:rPr>
        <w:t>后</w:t>
      </w:r>
      <w:r>
        <w:rPr>
          <w:rFonts w:ascii="宋体" w:hAnsi="宋体" w:hint="eastAsia"/>
          <w:szCs w:val="21"/>
          <w:u w:val="single"/>
        </w:rPr>
        <w:t xml:space="preserve">　</w:t>
      </w:r>
      <w:r w:rsidR="00C623E9">
        <w:rPr>
          <w:rFonts w:ascii="宋体" w:hAnsi="宋体" w:hint="eastAsia"/>
          <w:szCs w:val="21"/>
          <w:u w:val="single"/>
        </w:rPr>
        <w:t>5</w:t>
      </w:r>
      <w:r>
        <w:rPr>
          <w:rFonts w:ascii="宋体" w:hAnsi="宋体" w:hint="eastAsia"/>
          <w:szCs w:val="21"/>
          <w:u w:val="single"/>
        </w:rPr>
        <w:t xml:space="preserve">　</w:t>
      </w:r>
      <w:proofErr w:type="gramStart"/>
      <w:r>
        <w:rPr>
          <w:rFonts w:ascii="宋体" w:hAnsi="宋体" w:hint="eastAsia"/>
          <w:szCs w:val="21"/>
        </w:rPr>
        <w:t>个</w:t>
      </w:r>
      <w:proofErr w:type="gramEnd"/>
      <w:r>
        <w:rPr>
          <w:rFonts w:ascii="宋体" w:hAnsi="宋体" w:hint="eastAsia"/>
          <w:szCs w:val="21"/>
        </w:rPr>
        <w:t>工作日内，乙方收取余款</w:t>
      </w:r>
      <w:r w:rsidR="00C623E9">
        <w:rPr>
          <w:rFonts w:ascii="宋体" w:hAnsi="宋体" w:hint="eastAsia"/>
          <w:color w:val="000000"/>
          <w:szCs w:val="21"/>
          <w:highlight w:val="yellow"/>
          <w:u w:val="single"/>
        </w:rPr>
        <w:t xml:space="preserve"> </w:t>
      </w:r>
      <w:r w:rsidR="00485255">
        <w:rPr>
          <w:rFonts w:ascii="宋体" w:hAnsi="宋体" w:hint="eastAsia"/>
          <w:color w:val="000000"/>
          <w:szCs w:val="21"/>
          <w:highlight w:val="yellow"/>
          <w:u w:val="single"/>
        </w:rPr>
        <w:t>伍</w:t>
      </w:r>
      <w:r w:rsidR="00C623E9">
        <w:rPr>
          <w:rFonts w:ascii="宋体" w:hAnsi="宋体"/>
          <w:color w:val="000000"/>
          <w:szCs w:val="21"/>
          <w:highlight w:val="yellow"/>
          <w:u w:val="single"/>
        </w:rPr>
        <w:t>仟</w:t>
      </w:r>
      <w:r w:rsidR="00485255">
        <w:rPr>
          <w:rFonts w:ascii="宋体" w:hAnsi="宋体" w:hint="eastAsia"/>
          <w:color w:val="000000"/>
          <w:szCs w:val="21"/>
          <w:highlight w:val="yellow"/>
          <w:u w:val="single"/>
        </w:rPr>
        <w:t>柒</w:t>
      </w:r>
      <w:r w:rsidR="00C623E9">
        <w:rPr>
          <w:rFonts w:ascii="宋体" w:hAnsi="宋体"/>
          <w:color w:val="000000"/>
          <w:szCs w:val="21"/>
          <w:highlight w:val="yellow"/>
          <w:u w:val="single"/>
        </w:rPr>
        <w:t>佰</w:t>
      </w:r>
      <w:r w:rsidR="00485255">
        <w:rPr>
          <w:rFonts w:ascii="宋体" w:hAnsi="宋体"/>
          <w:color w:val="000000"/>
          <w:szCs w:val="21"/>
          <w:highlight w:val="yellow"/>
          <w:u w:val="single"/>
        </w:rPr>
        <w:t>陆拾</w:t>
      </w:r>
      <w:r w:rsidRPr="006730F3">
        <w:rPr>
          <w:rFonts w:ascii="宋体" w:hAnsi="宋体" w:hint="eastAsia"/>
          <w:color w:val="000000"/>
          <w:szCs w:val="21"/>
          <w:highlight w:val="yellow"/>
          <w:u w:val="single"/>
        </w:rPr>
        <w:t>元整（￥</w:t>
      </w:r>
      <w:r w:rsidRPr="006730F3">
        <w:rPr>
          <w:rFonts w:ascii="宋体" w:hAnsi="宋体"/>
          <w:color w:val="000000"/>
          <w:szCs w:val="21"/>
          <w:highlight w:val="yellow"/>
          <w:u w:val="single"/>
        </w:rPr>
        <w:t xml:space="preserve"> </w:t>
      </w:r>
      <w:r w:rsidR="00485255">
        <w:rPr>
          <w:rFonts w:hint="eastAsia"/>
          <w:color w:val="000000"/>
          <w:szCs w:val="21"/>
          <w:highlight w:val="yellow"/>
          <w:u w:val="single"/>
        </w:rPr>
        <w:t>576</w:t>
      </w:r>
      <w:r w:rsidR="00C623E9" w:rsidRPr="001207F3">
        <w:rPr>
          <w:rFonts w:hint="eastAsia"/>
          <w:color w:val="000000"/>
          <w:szCs w:val="21"/>
          <w:highlight w:val="yellow"/>
          <w:u w:val="single"/>
        </w:rPr>
        <w:t>0</w:t>
      </w:r>
      <w:r w:rsidRPr="001207F3">
        <w:rPr>
          <w:color w:val="000000"/>
          <w:szCs w:val="21"/>
          <w:highlight w:val="yellow"/>
          <w:u w:val="single"/>
        </w:rPr>
        <w:t>.00</w:t>
      </w:r>
      <w:r w:rsidRPr="001207F3">
        <w:rPr>
          <w:rFonts w:hint="eastAsia"/>
          <w:color w:val="000000"/>
          <w:szCs w:val="21"/>
          <w:highlight w:val="yellow"/>
          <w:u w:val="single"/>
        </w:rPr>
        <w:t>元</w:t>
      </w:r>
      <w:r w:rsidRPr="006730F3">
        <w:rPr>
          <w:rFonts w:ascii="宋体" w:hAnsi="宋体" w:hint="eastAsia"/>
          <w:color w:val="000000"/>
          <w:szCs w:val="21"/>
          <w:highlight w:val="yellow"/>
          <w:u w:val="single"/>
        </w:rPr>
        <w:t>）</w:t>
      </w:r>
      <w:r>
        <w:rPr>
          <w:rFonts w:ascii="宋体" w:hAnsi="宋体" w:hint="eastAsia"/>
          <w:szCs w:val="21"/>
        </w:rPr>
        <w:t>；</w:t>
      </w:r>
      <w:r w:rsidRPr="006730F3">
        <w:rPr>
          <w:rFonts w:ascii="宋体" w:hAnsi="宋体" w:hint="eastAsia"/>
          <w:szCs w:val="21"/>
        </w:rPr>
        <w:t>确认回款后</w:t>
      </w:r>
      <w:r w:rsidRPr="006730F3">
        <w:rPr>
          <w:rFonts w:ascii="宋体" w:hAnsi="宋体"/>
          <w:szCs w:val="21"/>
          <w:u w:val="single"/>
        </w:rPr>
        <w:t xml:space="preserve">  5  </w:t>
      </w:r>
      <w:proofErr w:type="gramStart"/>
      <w:r w:rsidRPr="006730F3">
        <w:rPr>
          <w:rFonts w:ascii="宋体" w:hAnsi="宋体" w:hint="eastAsia"/>
          <w:szCs w:val="21"/>
        </w:rPr>
        <w:t>个</w:t>
      </w:r>
      <w:proofErr w:type="gramEnd"/>
      <w:r w:rsidRPr="006730F3">
        <w:rPr>
          <w:rFonts w:ascii="宋体" w:hAnsi="宋体" w:hint="eastAsia"/>
          <w:szCs w:val="21"/>
        </w:rPr>
        <w:t>工作日内乙方向甲方提交全部数据和分析报告。</w:t>
      </w:r>
    </w:p>
    <w:p w:rsidR="00DB28BE" w:rsidRDefault="00DB28BE" w:rsidP="005838F1">
      <w:pPr>
        <w:spacing w:line="360" w:lineRule="auto"/>
        <w:rPr>
          <w:rFonts w:hAnsi="宋体"/>
          <w:b/>
          <w:szCs w:val="21"/>
        </w:rPr>
      </w:pPr>
    </w:p>
    <w:p w:rsidR="00977AEF" w:rsidRPr="004549F4" w:rsidRDefault="00977AEF" w:rsidP="005838F1">
      <w:pPr>
        <w:spacing w:line="360" w:lineRule="auto"/>
        <w:rPr>
          <w:rFonts w:hAnsi="宋体"/>
          <w:b/>
          <w:szCs w:val="21"/>
        </w:rPr>
      </w:pPr>
      <w:r w:rsidRPr="004549F4">
        <w:rPr>
          <w:rFonts w:hAnsi="宋体"/>
          <w:b/>
          <w:szCs w:val="21"/>
        </w:rPr>
        <w:t>4.3</w:t>
      </w:r>
      <w:r w:rsidRPr="004549F4">
        <w:rPr>
          <w:rFonts w:hAnsi="宋体" w:hint="eastAsia"/>
          <w:b/>
          <w:szCs w:val="21"/>
        </w:rPr>
        <w:t xml:space="preserve">　支付方式：</w:t>
      </w:r>
      <w:r w:rsidRPr="004549F4">
        <w:rPr>
          <w:rFonts w:ascii="宋体" w:hAnsi="宋体" w:hint="eastAsia"/>
          <w:szCs w:val="21"/>
        </w:rPr>
        <w:t>所有款项甲方应于收到付款通知后的７日内采用</w:t>
      </w:r>
      <w:r w:rsidRPr="004549F4">
        <w:rPr>
          <w:rFonts w:ascii="宋体" w:hAnsi="宋体" w:hint="eastAsia"/>
          <w:szCs w:val="21"/>
          <w:highlight w:val="yellow"/>
        </w:rPr>
        <w:t>转账方式</w:t>
      </w:r>
      <w:r w:rsidRPr="004549F4">
        <w:rPr>
          <w:rFonts w:ascii="宋体" w:hAnsi="宋体" w:hint="eastAsia"/>
          <w:szCs w:val="21"/>
        </w:rPr>
        <w:t>支付。乙方开户银行信息如下：</w:t>
      </w:r>
      <w:r w:rsidRPr="004549F4">
        <w:rPr>
          <w:rFonts w:ascii="宋体" w:hAnsi="宋体"/>
          <w:szCs w:val="21"/>
        </w:rPr>
        <w:t xml:space="preserve"> </w:t>
      </w:r>
    </w:p>
    <w:p w:rsidR="00977AEF" w:rsidRPr="004549F4" w:rsidRDefault="00977AEF" w:rsidP="00AE7B9E">
      <w:pPr>
        <w:spacing w:line="360" w:lineRule="exact"/>
        <w:ind w:firstLineChars="200" w:firstLine="420"/>
        <w:rPr>
          <w:rFonts w:ascii="宋体"/>
          <w:szCs w:val="21"/>
        </w:rPr>
      </w:pPr>
      <w:r w:rsidRPr="004549F4">
        <w:rPr>
          <w:rFonts w:ascii="宋体" w:hAnsi="宋体" w:hint="eastAsia"/>
          <w:szCs w:val="21"/>
        </w:rPr>
        <w:t>开户名称：广州基迪奥生物科技有限公司</w:t>
      </w:r>
    </w:p>
    <w:p w:rsidR="00977AEF" w:rsidRPr="004549F4" w:rsidRDefault="00977AEF" w:rsidP="00AE7B9E">
      <w:pPr>
        <w:spacing w:line="360" w:lineRule="exact"/>
        <w:ind w:firstLineChars="200" w:firstLine="420"/>
        <w:rPr>
          <w:rFonts w:ascii="宋体"/>
          <w:szCs w:val="21"/>
        </w:rPr>
      </w:pPr>
      <w:r w:rsidRPr="004549F4">
        <w:rPr>
          <w:rFonts w:ascii="宋体" w:hAnsi="宋体" w:hint="eastAsia"/>
          <w:szCs w:val="21"/>
        </w:rPr>
        <w:t>开户银行：中国银行广州大学城北支行</w:t>
      </w:r>
    </w:p>
    <w:p w:rsidR="00977AEF" w:rsidRPr="00080EAC" w:rsidRDefault="00977AEF" w:rsidP="00AE7B9E">
      <w:pPr>
        <w:spacing w:line="360" w:lineRule="exact"/>
        <w:ind w:firstLineChars="200" w:firstLine="420"/>
        <w:rPr>
          <w:rFonts w:ascii="宋体"/>
          <w:szCs w:val="21"/>
        </w:rPr>
      </w:pPr>
      <w:r w:rsidRPr="004549F4">
        <w:rPr>
          <w:rFonts w:ascii="宋体" w:hAnsi="宋体" w:hint="eastAsia"/>
          <w:szCs w:val="21"/>
        </w:rPr>
        <w:t>帐</w:t>
      </w:r>
      <w:r w:rsidRPr="004549F4">
        <w:rPr>
          <w:rFonts w:ascii="宋体" w:hAnsi="宋体"/>
          <w:szCs w:val="21"/>
        </w:rPr>
        <w:t xml:space="preserve">    </w:t>
      </w:r>
      <w:r w:rsidRPr="004549F4">
        <w:rPr>
          <w:rFonts w:ascii="宋体" w:hAnsi="宋体" w:hint="eastAsia"/>
          <w:szCs w:val="21"/>
        </w:rPr>
        <w:t>户：</w:t>
      </w:r>
      <w:r w:rsidRPr="004549F4">
        <w:rPr>
          <w:rFonts w:ascii="宋体" w:hAnsi="宋体"/>
          <w:szCs w:val="21"/>
        </w:rPr>
        <w:t>727658227217</w:t>
      </w:r>
    </w:p>
    <w:p w:rsidR="00977AEF" w:rsidRDefault="00977AEF" w:rsidP="00AE7B9E">
      <w:pPr>
        <w:spacing w:line="360" w:lineRule="exact"/>
        <w:ind w:firstLineChars="200" w:firstLine="420"/>
        <w:rPr>
          <w:rFonts w:ascii="宋体"/>
          <w:szCs w:val="21"/>
        </w:rPr>
      </w:pPr>
    </w:p>
    <w:p w:rsidR="00977AEF" w:rsidRPr="007D4571" w:rsidRDefault="00977AEF" w:rsidP="00CA0233">
      <w:pPr>
        <w:spacing w:line="360" w:lineRule="exact"/>
        <w:rPr>
          <w:rFonts w:hAnsi="宋体"/>
          <w:b/>
          <w:szCs w:val="21"/>
        </w:rPr>
      </w:pPr>
      <w:r w:rsidRPr="007D4571">
        <w:rPr>
          <w:rFonts w:hAnsi="宋体"/>
          <w:b/>
          <w:szCs w:val="21"/>
        </w:rPr>
        <w:t>5</w:t>
      </w:r>
      <w:r w:rsidRPr="007D4571">
        <w:rPr>
          <w:rFonts w:hAnsi="宋体" w:hint="eastAsia"/>
          <w:b/>
          <w:szCs w:val="21"/>
        </w:rPr>
        <w:t>、甲方责任：</w:t>
      </w:r>
    </w:p>
    <w:p w:rsidR="00C26F09" w:rsidRPr="006730F3" w:rsidRDefault="00C26F09" w:rsidP="00C26F09">
      <w:pPr>
        <w:adjustRightInd w:val="0"/>
        <w:snapToGrid w:val="0"/>
        <w:spacing w:line="360" w:lineRule="exact"/>
        <w:ind w:firstLineChars="200" w:firstLine="420"/>
        <w:rPr>
          <w:rFonts w:ascii="宋体" w:hAnsi="宋体"/>
        </w:rPr>
      </w:pPr>
      <w:r>
        <w:rPr>
          <w:rFonts w:ascii="宋体" w:hAnsi="宋体" w:hint="eastAsia"/>
        </w:rPr>
        <w:t xml:space="preserve">5.1　</w:t>
      </w:r>
      <w:r w:rsidRPr="006730F3">
        <w:rPr>
          <w:rFonts w:ascii="宋体" w:hAnsi="宋体" w:hint="eastAsia"/>
        </w:rPr>
        <w:t>甲方提供</w:t>
      </w:r>
      <w:r w:rsidRPr="00997C30">
        <w:rPr>
          <w:rFonts w:ascii="宋体" w:hAnsi="宋体" w:hint="eastAsia"/>
        </w:rPr>
        <w:t>的样品</w:t>
      </w:r>
      <w:r>
        <w:rPr>
          <w:rFonts w:ascii="宋体" w:hAnsi="宋体" w:hint="eastAsia"/>
        </w:rPr>
        <w:t>不符合乙方要求（包括但不限于样品制备不符合本合同要求、达不到测序标准、样品污染、样品损坏等）</w:t>
      </w:r>
      <w:r w:rsidRPr="006730F3">
        <w:rPr>
          <w:rFonts w:ascii="宋体" w:hAnsi="宋体" w:hint="eastAsia"/>
        </w:rPr>
        <w:t>导致合同终止时，甲方按照乙方实际工作量以市场价格支付全部费用并赔偿乙方的其他损失。其中，检测费用为</w:t>
      </w:r>
      <w:r>
        <w:rPr>
          <w:rFonts w:ascii="宋体" w:hAnsi="宋体"/>
          <w:color w:val="000000"/>
          <w:szCs w:val="21"/>
          <w:highlight w:val="yellow"/>
          <w:u w:val="single"/>
        </w:rPr>
        <w:t xml:space="preserve">  </w:t>
      </w:r>
      <w:r>
        <w:rPr>
          <w:rFonts w:ascii="宋体" w:hAnsi="宋体" w:hint="eastAsia"/>
          <w:color w:val="000000"/>
          <w:szCs w:val="21"/>
          <w:highlight w:val="yellow"/>
          <w:u w:val="single"/>
        </w:rPr>
        <w:t xml:space="preserve">200 </w:t>
      </w:r>
      <w:r w:rsidRPr="006730F3">
        <w:rPr>
          <w:rFonts w:ascii="宋体" w:hAnsi="宋体"/>
          <w:color w:val="000000"/>
          <w:szCs w:val="21"/>
          <w:highlight w:val="yellow"/>
          <w:u w:val="single"/>
        </w:rPr>
        <w:t xml:space="preserve"> </w:t>
      </w:r>
      <w:r w:rsidRPr="006730F3">
        <w:rPr>
          <w:rFonts w:ascii="宋体" w:hAnsi="宋体" w:hint="eastAsia"/>
        </w:rPr>
        <w:t>元每次每样品。</w:t>
      </w:r>
      <w:r w:rsidRPr="006730F3">
        <w:rPr>
          <w:rFonts w:ascii="宋体" w:hAnsi="宋体"/>
        </w:rPr>
        <w:t xml:space="preserve">    </w:t>
      </w:r>
    </w:p>
    <w:p w:rsidR="00C26F09" w:rsidRDefault="00C26F09" w:rsidP="00C26F09">
      <w:pPr>
        <w:adjustRightInd w:val="0"/>
        <w:snapToGrid w:val="0"/>
        <w:spacing w:line="360" w:lineRule="exact"/>
        <w:ind w:firstLineChars="200" w:firstLine="420"/>
        <w:rPr>
          <w:rFonts w:ascii="宋体" w:hAnsi="宋体"/>
        </w:rPr>
      </w:pPr>
      <w:r>
        <w:rPr>
          <w:rFonts w:ascii="宋体" w:hAnsi="宋体" w:hint="eastAsia"/>
        </w:rPr>
        <w:t xml:space="preserve">5.2　</w:t>
      </w:r>
      <w:r w:rsidRPr="006730F3">
        <w:rPr>
          <w:rFonts w:ascii="宋体" w:hAnsi="宋体" w:hint="eastAsia"/>
        </w:rPr>
        <w:t>甲方迟延提供</w:t>
      </w:r>
      <w:r>
        <w:rPr>
          <w:rFonts w:ascii="宋体" w:hAnsi="宋体" w:hint="eastAsia"/>
        </w:rPr>
        <w:t>、</w:t>
      </w:r>
      <w:r w:rsidRPr="006730F3">
        <w:rPr>
          <w:rFonts w:ascii="宋体" w:hAnsi="宋体" w:hint="eastAsia"/>
        </w:rPr>
        <w:t>不能或不提供本合同中约定的技术资料、样品材料等，导致项目</w:t>
      </w:r>
      <w:r>
        <w:rPr>
          <w:rFonts w:ascii="宋体" w:hAnsi="宋体" w:hint="eastAsia"/>
        </w:rPr>
        <w:t>或合同中止或</w:t>
      </w:r>
      <w:r w:rsidRPr="006730F3">
        <w:rPr>
          <w:rFonts w:ascii="宋体" w:hAnsi="宋体" w:hint="eastAsia"/>
        </w:rPr>
        <w:t>终止时，甲方应支付乙方实际发生的费用。</w:t>
      </w:r>
    </w:p>
    <w:p w:rsidR="00C26F09" w:rsidRDefault="00C26F09" w:rsidP="00C26F09">
      <w:pPr>
        <w:spacing w:line="360" w:lineRule="exact"/>
        <w:ind w:firstLineChars="200" w:firstLine="420"/>
        <w:rPr>
          <w:rFonts w:ascii="宋体" w:hAnsi="宋体"/>
        </w:rPr>
      </w:pPr>
      <w:r>
        <w:rPr>
          <w:rFonts w:ascii="宋体" w:hAnsi="宋体" w:hint="eastAsia"/>
        </w:rPr>
        <w:t>5.3　甲方应履行以下保密义务：</w:t>
      </w:r>
    </w:p>
    <w:p w:rsidR="00C26F09" w:rsidRPr="006730F3" w:rsidRDefault="00C26F09" w:rsidP="00C26F09">
      <w:pPr>
        <w:spacing w:line="360" w:lineRule="exact"/>
        <w:ind w:firstLine="570"/>
        <w:rPr>
          <w:rFonts w:ascii="宋体" w:hAnsi="宋体"/>
          <w:szCs w:val="21"/>
        </w:rPr>
      </w:pPr>
      <w:r>
        <w:rPr>
          <w:rFonts w:ascii="宋体" w:hAnsi="宋体" w:hint="eastAsia"/>
          <w:szCs w:val="21"/>
        </w:rPr>
        <w:t xml:space="preserve">5.3.1　</w:t>
      </w:r>
      <w:r w:rsidRPr="006730F3">
        <w:rPr>
          <w:rFonts w:ascii="宋体" w:hAnsi="宋体"/>
          <w:szCs w:val="21"/>
        </w:rPr>
        <w:t>保密内容（包括技术信息和经营信息）：</w:t>
      </w:r>
      <w:r w:rsidRPr="006730F3">
        <w:rPr>
          <w:rFonts w:ascii="宋体" w:hAnsi="宋体"/>
          <w:szCs w:val="21"/>
          <w:u w:val="single"/>
        </w:rPr>
        <w:t>原始资料、技术路线、试验报告及与试</w:t>
      </w:r>
      <w:r>
        <w:rPr>
          <w:rFonts w:ascii="宋体" w:hAnsi="宋体"/>
          <w:szCs w:val="21"/>
          <w:u w:val="single"/>
        </w:rPr>
        <w:t>验有关的资料结果及</w:t>
      </w:r>
      <w:r w:rsidRPr="006730F3">
        <w:rPr>
          <w:rFonts w:ascii="宋体" w:hAnsi="宋体"/>
          <w:szCs w:val="21"/>
          <w:u w:val="single"/>
        </w:rPr>
        <w:t>价格等。</w:t>
      </w:r>
    </w:p>
    <w:p w:rsidR="00C26F09" w:rsidRPr="006730F3" w:rsidRDefault="00C26F09" w:rsidP="00C26F09">
      <w:pPr>
        <w:spacing w:line="360" w:lineRule="exact"/>
        <w:ind w:firstLine="570"/>
        <w:rPr>
          <w:rFonts w:ascii="宋体" w:hAnsi="宋体"/>
          <w:szCs w:val="21"/>
        </w:rPr>
      </w:pPr>
      <w:r>
        <w:rPr>
          <w:rFonts w:ascii="宋体" w:hAnsi="宋体" w:hint="eastAsia"/>
          <w:szCs w:val="21"/>
        </w:rPr>
        <w:t xml:space="preserve">5.3.2　</w:t>
      </w:r>
      <w:r w:rsidRPr="006730F3">
        <w:rPr>
          <w:rFonts w:ascii="宋体" w:hAnsi="宋体"/>
          <w:szCs w:val="21"/>
        </w:rPr>
        <w:t>涉密人员范围：</w:t>
      </w:r>
      <w:r w:rsidRPr="006730F3">
        <w:rPr>
          <w:rFonts w:ascii="宋体" w:hAnsi="宋体"/>
          <w:szCs w:val="21"/>
          <w:u w:val="single"/>
        </w:rPr>
        <w:t>参与项目所有人员。</w:t>
      </w:r>
    </w:p>
    <w:p w:rsidR="00C26F09" w:rsidRDefault="00C26F09" w:rsidP="00C26F09">
      <w:pPr>
        <w:spacing w:line="360" w:lineRule="exact"/>
        <w:ind w:firstLine="570"/>
        <w:rPr>
          <w:rFonts w:ascii="宋体" w:hAnsi="宋体"/>
          <w:szCs w:val="21"/>
          <w:u w:val="single"/>
        </w:rPr>
      </w:pPr>
      <w:r>
        <w:rPr>
          <w:rFonts w:ascii="宋体" w:hAnsi="宋体" w:hint="eastAsia"/>
          <w:szCs w:val="21"/>
        </w:rPr>
        <w:t xml:space="preserve">5.3.3　</w:t>
      </w:r>
      <w:r w:rsidRPr="006730F3">
        <w:rPr>
          <w:rFonts w:ascii="宋体" w:hAnsi="宋体"/>
          <w:szCs w:val="21"/>
        </w:rPr>
        <w:t>保密期限：</w:t>
      </w:r>
      <w:r w:rsidRPr="006730F3">
        <w:rPr>
          <w:rFonts w:ascii="宋体" w:hAnsi="宋体"/>
          <w:szCs w:val="21"/>
          <w:u w:val="single"/>
        </w:rPr>
        <w:t>自合同生效日起</w:t>
      </w:r>
      <w:r>
        <w:rPr>
          <w:rFonts w:ascii="宋体" w:hAnsi="宋体" w:hint="eastAsia"/>
          <w:szCs w:val="21"/>
          <w:u w:val="single"/>
        </w:rPr>
        <w:t>2</w:t>
      </w:r>
      <w:r w:rsidRPr="006730F3">
        <w:rPr>
          <w:rFonts w:ascii="宋体" w:hAnsi="宋体"/>
          <w:szCs w:val="21"/>
          <w:u w:val="single"/>
        </w:rPr>
        <w:t>年。</w:t>
      </w:r>
    </w:p>
    <w:p w:rsidR="00C26F09" w:rsidRDefault="00C26F09" w:rsidP="00C26F09">
      <w:pPr>
        <w:spacing w:line="360" w:lineRule="exact"/>
        <w:ind w:firstLine="570"/>
        <w:rPr>
          <w:rFonts w:ascii="宋体" w:hAnsi="宋体"/>
          <w:szCs w:val="21"/>
        </w:rPr>
      </w:pPr>
      <w:r>
        <w:rPr>
          <w:rFonts w:ascii="宋体" w:hAnsi="宋体" w:hint="eastAsia"/>
          <w:szCs w:val="21"/>
        </w:rPr>
        <w:t xml:space="preserve">5.3.4　</w:t>
      </w:r>
      <w:r w:rsidRPr="006730F3">
        <w:rPr>
          <w:rFonts w:ascii="宋体" w:hAnsi="宋体"/>
          <w:szCs w:val="21"/>
        </w:rPr>
        <w:t>泄密责任：</w:t>
      </w:r>
      <w:r w:rsidRPr="006730F3">
        <w:rPr>
          <w:rFonts w:ascii="宋体" w:hAnsi="宋体"/>
          <w:szCs w:val="21"/>
          <w:u w:val="single"/>
        </w:rPr>
        <w:t>一切责任由泄密方承担。</w:t>
      </w:r>
    </w:p>
    <w:p w:rsidR="00C26F09" w:rsidRDefault="00C26F09" w:rsidP="00C26F09">
      <w:pPr>
        <w:spacing w:line="360" w:lineRule="exact"/>
        <w:ind w:firstLineChars="200" w:firstLine="420"/>
        <w:rPr>
          <w:rFonts w:ascii="宋体" w:hAnsi="宋体"/>
          <w:szCs w:val="21"/>
        </w:rPr>
      </w:pPr>
      <w:r>
        <w:rPr>
          <w:rFonts w:ascii="宋体" w:hAnsi="宋体" w:hint="eastAsia"/>
          <w:szCs w:val="21"/>
        </w:rPr>
        <w:t xml:space="preserve">5.4　</w:t>
      </w:r>
      <w:r w:rsidRPr="00525FA9">
        <w:rPr>
          <w:rFonts w:ascii="宋体" w:hAnsi="宋体"/>
          <w:szCs w:val="21"/>
        </w:rPr>
        <w:t>乙方的检测结果根据甲方提供的材料及样本做出，对甲方提供的材料及样本来源不承担任何审查义务及法律责任，</w:t>
      </w:r>
      <w:r>
        <w:rPr>
          <w:rFonts w:ascii="宋体" w:hAnsi="宋体" w:hint="eastAsia"/>
          <w:szCs w:val="21"/>
        </w:rPr>
        <w:t>如因甲方提供的材料及样品等导致乙方面对任何索赔、指控时，甲方应承担相应法律责任。</w:t>
      </w:r>
    </w:p>
    <w:p w:rsidR="00C26F09" w:rsidRPr="00656B93" w:rsidRDefault="00C26F09" w:rsidP="00C26F09">
      <w:pPr>
        <w:spacing w:line="360" w:lineRule="exact"/>
        <w:ind w:firstLineChars="200" w:firstLine="420"/>
        <w:rPr>
          <w:rFonts w:ascii="宋体" w:hAnsi="宋体"/>
          <w:szCs w:val="21"/>
        </w:rPr>
      </w:pPr>
      <w:r>
        <w:rPr>
          <w:rFonts w:ascii="宋体" w:hAnsi="宋体" w:hint="eastAsia"/>
          <w:szCs w:val="21"/>
        </w:rPr>
        <w:t>5.5　如因非乙方原因导致合同执行中止时，甲方应按照乙方实际执行的工作量支付费用。</w:t>
      </w:r>
    </w:p>
    <w:p w:rsidR="00C26F09" w:rsidRPr="00315BD5" w:rsidRDefault="00C26F09" w:rsidP="00C26F09">
      <w:pPr>
        <w:adjustRightInd w:val="0"/>
        <w:snapToGrid w:val="0"/>
        <w:spacing w:line="360" w:lineRule="exact"/>
        <w:ind w:firstLineChars="200" w:firstLine="420"/>
        <w:rPr>
          <w:rFonts w:ascii="宋体" w:hAnsi="宋体"/>
        </w:rPr>
      </w:pPr>
    </w:p>
    <w:p w:rsidR="00C26F09" w:rsidRPr="009307DC" w:rsidRDefault="00C26F09" w:rsidP="00C26F09">
      <w:pPr>
        <w:spacing w:line="360" w:lineRule="exact"/>
        <w:rPr>
          <w:rFonts w:hAnsi="宋体"/>
          <w:b/>
          <w:szCs w:val="21"/>
        </w:rPr>
      </w:pPr>
      <w:r>
        <w:rPr>
          <w:rFonts w:hAnsi="宋体" w:hint="eastAsia"/>
          <w:b/>
          <w:szCs w:val="21"/>
        </w:rPr>
        <w:t>6</w:t>
      </w:r>
      <w:r w:rsidRPr="007D4571">
        <w:rPr>
          <w:rFonts w:hAnsi="宋体" w:hint="eastAsia"/>
          <w:b/>
          <w:szCs w:val="21"/>
        </w:rPr>
        <w:t>、</w:t>
      </w:r>
      <w:r w:rsidRPr="009307DC">
        <w:rPr>
          <w:rFonts w:hAnsi="宋体" w:hint="eastAsia"/>
          <w:b/>
          <w:szCs w:val="21"/>
        </w:rPr>
        <w:t>乙方责任：</w:t>
      </w:r>
    </w:p>
    <w:p w:rsidR="00C26F09" w:rsidRPr="006730F3" w:rsidRDefault="00C26F09" w:rsidP="00C26F09">
      <w:pPr>
        <w:adjustRightInd w:val="0"/>
        <w:snapToGrid w:val="0"/>
        <w:spacing w:line="360" w:lineRule="exact"/>
        <w:ind w:firstLineChars="200" w:firstLine="420"/>
        <w:rPr>
          <w:rFonts w:ascii="宋体" w:hAnsi="宋体"/>
        </w:rPr>
      </w:pPr>
      <w:r w:rsidRPr="002D6942">
        <w:rPr>
          <w:rFonts w:ascii="宋体" w:hAnsi="宋体" w:hint="eastAsia"/>
        </w:rPr>
        <w:t>6.1　乙方应保证项目如期完成，如因乙方过错导致项目迟延或终止时，乙方应及时与甲方沟通，协商处理方式。</w:t>
      </w:r>
    </w:p>
    <w:p w:rsidR="00C26F09" w:rsidRDefault="00C26F09" w:rsidP="00C26F09">
      <w:pPr>
        <w:adjustRightInd w:val="0"/>
        <w:snapToGrid w:val="0"/>
        <w:spacing w:line="360" w:lineRule="exact"/>
        <w:ind w:firstLineChars="200" w:firstLine="420"/>
        <w:rPr>
          <w:rFonts w:ascii="宋体" w:hAnsi="宋体"/>
        </w:rPr>
      </w:pPr>
      <w:r>
        <w:rPr>
          <w:rFonts w:ascii="宋体" w:hAnsi="宋体" w:hint="eastAsia"/>
        </w:rPr>
        <w:t xml:space="preserve">6.2　</w:t>
      </w:r>
      <w:r w:rsidRPr="006730F3">
        <w:rPr>
          <w:rFonts w:ascii="宋体" w:hAnsi="宋体" w:hint="eastAsia"/>
        </w:rPr>
        <w:t>如因乙方过错提供的项目成果不符合双方约定时，乙方应重新提供。</w:t>
      </w:r>
    </w:p>
    <w:p w:rsidR="00C26F09" w:rsidRDefault="00C26F09" w:rsidP="00C26F09">
      <w:pPr>
        <w:adjustRightInd w:val="0"/>
        <w:snapToGrid w:val="0"/>
        <w:spacing w:line="360" w:lineRule="exact"/>
        <w:ind w:firstLineChars="200" w:firstLine="420"/>
        <w:rPr>
          <w:rFonts w:ascii="宋体" w:hAnsi="宋体"/>
        </w:rPr>
      </w:pPr>
      <w:r>
        <w:rPr>
          <w:rFonts w:ascii="宋体" w:hAnsi="宋体" w:hint="eastAsia"/>
        </w:rPr>
        <w:t>6.3　乙方应履行以下保密义务：</w:t>
      </w:r>
    </w:p>
    <w:p w:rsidR="00C26F09" w:rsidRPr="006730F3" w:rsidRDefault="00C26F09" w:rsidP="00C26F09">
      <w:pPr>
        <w:spacing w:line="360" w:lineRule="exact"/>
        <w:ind w:firstLineChars="300" w:firstLine="630"/>
        <w:rPr>
          <w:rFonts w:ascii="宋体" w:hAnsi="宋体"/>
          <w:szCs w:val="21"/>
        </w:rPr>
      </w:pPr>
      <w:r>
        <w:rPr>
          <w:rFonts w:ascii="宋体" w:hAnsi="宋体" w:hint="eastAsia"/>
          <w:szCs w:val="21"/>
        </w:rPr>
        <w:t xml:space="preserve">6.3.1　</w:t>
      </w:r>
      <w:r w:rsidRPr="006730F3">
        <w:rPr>
          <w:rFonts w:ascii="宋体" w:hAnsi="宋体"/>
          <w:szCs w:val="21"/>
        </w:rPr>
        <w:t>保密内容（包括技术信息和经营信息）：</w:t>
      </w:r>
      <w:r>
        <w:rPr>
          <w:rFonts w:ascii="宋体" w:hAnsi="宋体"/>
          <w:szCs w:val="21"/>
          <w:u w:val="single"/>
        </w:rPr>
        <w:t>原始资料、技术路线、试验报告及与试验有关的资料结果及</w:t>
      </w:r>
      <w:r w:rsidRPr="006730F3">
        <w:rPr>
          <w:rFonts w:ascii="宋体" w:hAnsi="宋体"/>
          <w:szCs w:val="21"/>
          <w:u w:val="single"/>
        </w:rPr>
        <w:t>价格等。</w:t>
      </w:r>
      <w:r w:rsidRPr="006730F3">
        <w:rPr>
          <w:rFonts w:ascii="宋体" w:hAnsi="宋体"/>
          <w:szCs w:val="21"/>
        </w:rPr>
        <w:t xml:space="preserve"> </w:t>
      </w:r>
    </w:p>
    <w:p w:rsidR="00C26F09" w:rsidRPr="006730F3" w:rsidRDefault="00C26F09" w:rsidP="00C26F09">
      <w:pPr>
        <w:spacing w:line="360" w:lineRule="exact"/>
        <w:ind w:firstLineChars="300" w:firstLine="630"/>
        <w:rPr>
          <w:rFonts w:ascii="宋体" w:hAnsi="宋体"/>
          <w:szCs w:val="21"/>
        </w:rPr>
      </w:pPr>
      <w:r>
        <w:rPr>
          <w:rFonts w:ascii="宋体" w:hAnsi="宋体" w:hint="eastAsia"/>
          <w:szCs w:val="21"/>
        </w:rPr>
        <w:t xml:space="preserve">6.3.2　</w:t>
      </w:r>
      <w:r w:rsidRPr="006730F3">
        <w:rPr>
          <w:rFonts w:ascii="宋体" w:hAnsi="宋体"/>
          <w:szCs w:val="21"/>
        </w:rPr>
        <w:t>涉密人员范围：</w:t>
      </w:r>
      <w:r w:rsidRPr="006730F3">
        <w:rPr>
          <w:rFonts w:ascii="宋体" w:hAnsi="宋体"/>
          <w:szCs w:val="21"/>
          <w:u w:val="single"/>
        </w:rPr>
        <w:t>参与项目所有人员。</w:t>
      </w:r>
    </w:p>
    <w:p w:rsidR="00C26F09" w:rsidRPr="006730F3" w:rsidRDefault="00C26F09" w:rsidP="00C26F09">
      <w:pPr>
        <w:spacing w:line="360" w:lineRule="exact"/>
        <w:ind w:firstLineChars="300" w:firstLine="630"/>
        <w:rPr>
          <w:rFonts w:ascii="宋体" w:hAnsi="宋体"/>
          <w:szCs w:val="21"/>
        </w:rPr>
      </w:pPr>
      <w:r>
        <w:rPr>
          <w:rFonts w:ascii="宋体" w:hAnsi="宋体" w:hint="eastAsia"/>
          <w:szCs w:val="21"/>
        </w:rPr>
        <w:t xml:space="preserve">6.3.3　</w:t>
      </w:r>
      <w:r w:rsidRPr="006730F3">
        <w:rPr>
          <w:rFonts w:ascii="宋体" w:hAnsi="宋体"/>
          <w:szCs w:val="21"/>
        </w:rPr>
        <w:t>保密期限：</w:t>
      </w:r>
      <w:r w:rsidRPr="006730F3">
        <w:rPr>
          <w:rFonts w:ascii="宋体" w:hAnsi="宋体"/>
          <w:szCs w:val="21"/>
          <w:u w:val="single"/>
        </w:rPr>
        <w:t>自合同生效日起</w:t>
      </w:r>
      <w:r>
        <w:rPr>
          <w:rFonts w:ascii="宋体" w:hAnsi="宋体" w:hint="eastAsia"/>
          <w:szCs w:val="21"/>
          <w:highlight w:val="yellow"/>
          <w:u w:val="single"/>
        </w:rPr>
        <w:t>2</w:t>
      </w:r>
      <w:r w:rsidRPr="006730F3">
        <w:rPr>
          <w:rFonts w:ascii="宋体" w:hAnsi="宋体"/>
          <w:szCs w:val="21"/>
          <w:u w:val="single"/>
        </w:rPr>
        <w:t>年。</w:t>
      </w:r>
    </w:p>
    <w:p w:rsidR="00C26F09" w:rsidRPr="006730F3" w:rsidRDefault="00C26F09" w:rsidP="00C26F09">
      <w:pPr>
        <w:spacing w:line="360" w:lineRule="exact"/>
        <w:ind w:firstLineChars="300" w:firstLine="630"/>
        <w:rPr>
          <w:rFonts w:ascii="宋体" w:hAnsi="宋体"/>
          <w:szCs w:val="21"/>
        </w:rPr>
      </w:pPr>
      <w:r>
        <w:rPr>
          <w:rFonts w:ascii="宋体" w:hAnsi="宋体" w:hint="eastAsia"/>
          <w:szCs w:val="21"/>
        </w:rPr>
        <w:t xml:space="preserve">6.3.4　</w:t>
      </w:r>
      <w:r w:rsidRPr="006730F3">
        <w:rPr>
          <w:rFonts w:ascii="宋体" w:hAnsi="宋体"/>
          <w:szCs w:val="21"/>
        </w:rPr>
        <w:t>泄密责任：</w:t>
      </w:r>
      <w:r w:rsidRPr="006730F3">
        <w:rPr>
          <w:rFonts w:ascii="宋体" w:hAnsi="宋体"/>
          <w:szCs w:val="21"/>
          <w:u w:val="single"/>
        </w:rPr>
        <w:t>一切责任由泄密方承担。</w:t>
      </w:r>
    </w:p>
    <w:p w:rsidR="00C26F09" w:rsidRPr="00315BD5" w:rsidRDefault="00C26F09" w:rsidP="00C26F09">
      <w:pPr>
        <w:adjustRightInd w:val="0"/>
        <w:snapToGrid w:val="0"/>
        <w:spacing w:line="360" w:lineRule="exact"/>
        <w:ind w:firstLineChars="200" w:firstLine="420"/>
        <w:rPr>
          <w:rFonts w:ascii="宋体" w:hAnsi="宋体"/>
          <w:b/>
          <w:u w:val="single"/>
        </w:rPr>
      </w:pPr>
      <w:r>
        <w:rPr>
          <w:rFonts w:ascii="宋体" w:hAnsi="宋体" w:hint="eastAsia"/>
        </w:rPr>
        <w:t xml:space="preserve">6.4　为方便甲方测序数据的使用，乙方承诺在最终数据提供后，继续保留数据 </w:t>
      </w:r>
      <w:r>
        <w:rPr>
          <w:rFonts w:ascii="宋体" w:hAnsi="宋体" w:hint="eastAsia"/>
          <w:u w:val="single"/>
        </w:rPr>
        <w:t xml:space="preserve"> 1 </w:t>
      </w:r>
      <w:proofErr w:type="gramStart"/>
      <w:r w:rsidRPr="00315BD5">
        <w:rPr>
          <w:rFonts w:ascii="宋体" w:hAnsi="宋体" w:hint="eastAsia"/>
        </w:rPr>
        <w:t>个</w:t>
      </w:r>
      <w:proofErr w:type="gramEnd"/>
      <w:r w:rsidRPr="00315BD5">
        <w:rPr>
          <w:rFonts w:ascii="宋体" w:hAnsi="宋体" w:hint="eastAsia"/>
        </w:rPr>
        <w:t>月</w:t>
      </w:r>
      <w:r>
        <w:rPr>
          <w:rFonts w:ascii="宋体" w:hAnsi="宋体" w:hint="eastAsia"/>
        </w:rPr>
        <w:t>；</w:t>
      </w:r>
    </w:p>
    <w:p w:rsidR="00C26F09" w:rsidRPr="006730F3" w:rsidRDefault="00C26F09" w:rsidP="00C26F09">
      <w:pPr>
        <w:spacing w:line="360" w:lineRule="exact"/>
        <w:ind w:firstLineChars="200" w:firstLine="420"/>
        <w:rPr>
          <w:rFonts w:ascii="宋体" w:hAnsi="宋体"/>
          <w:szCs w:val="21"/>
        </w:rPr>
      </w:pPr>
      <w:r>
        <w:rPr>
          <w:rFonts w:ascii="宋体" w:hAnsi="宋体" w:hint="eastAsia"/>
          <w:szCs w:val="21"/>
        </w:rPr>
        <w:t xml:space="preserve">6.5　</w:t>
      </w:r>
      <w:r w:rsidRPr="006730F3">
        <w:rPr>
          <w:rFonts w:ascii="宋体" w:hAnsi="宋体"/>
          <w:szCs w:val="21"/>
        </w:rPr>
        <w:t>乙方应当保证其交付给甲方的研究开发成果不侵犯任何第三人的合法权益</w:t>
      </w:r>
      <w:r>
        <w:rPr>
          <w:rFonts w:ascii="宋体" w:hAnsi="宋体" w:hint="eastAsia"/>
          <w:szCs w:val="21"/>
        </w:rPr>
        <w:t>；</w:t>
      </w:r>
    </w:p>
    <w:p w:rsidR="00977AEF" w:rsidRDefault="00C26F09" w:rsidP="00C26F09">
      <w:pPr>
        <w:adjustRightInd w:val="0"/>
        <w:snapToGrid w:val="0"/>
        <w:spacing w:line="360" w:lineRule="exact"/>
        <w:ind w:firstLineChars="200" w:firstLine="420"/>
        <w:rPr>
          <w:rFonts w:ascii="宋体"/>
        </w:rPr>
      </w:pPr>
      <w:r>
        <w:rPr>
          <w:rFonts w:ascii="宋体" w:hAnsi="宋体" w:hint="eastAsia"/>
        </w:rPr>
        <w:t xml:space="preserve">6.6　</w:t>
      </w:r>
      <w:r w:rsidRPr="006730F3">
        <w:rPr>
          <w:rFonts w:ascii="宋体" w:hAnsi="宋体"/>
          <w:szCs w:val="21"/>
        </w:rPr>
        <w:t>乙方不得在向甲方交付研究开发成果之前，自行将研究开发成果转让给第三人。</w:t>
      </w:r>
    </w:p>
    <w:p w:rsidR="00977AEF" w:rsidRPr="00525FA9" w:rsidRDefault="00977AEF" w:rsidP="00AE7B9E">
      <w:pPr>
        <w:adjustRightInd w:val="0"/>
        <w:snapToGrid w:val="0"/>
        <w:spacing w:line="360" w:lineRule="exact"/>
        <w:ind w:firstLineChars="200" w:firstLine="420"/>
        <w:rPr>
          <w:rFonts w:ascii="宋体"/>
        </w:rPr>
      </w:pPr>
    </w:p>
    <w:p w:rsidR="00977AEF" w:rsidRPr="00A40583" w:rsidRDefault="00977AEF" w:rsidP="00A40583">
      <w:pPr>
        <w:spacing w:line="360" w:lineRule="exact"/>
        <w:rPr>
          <w:rFonts w:hAnsi="宋体"/>
          <w:b/>
          <w:szCs w:val="21"/>
        </w:rPr>
      </w:pPr>
      <w:r w:rsidRPr="00A40583">
        <w:rPr>
          <w:rFonts w:hAnsi="宋体"/>
          <w:b/>
          <w:szCs w:val="21"/>
        </w:rPr>
        <w:t>7</w:t>
      </w:r>
      <w:r w:rsidRPr="00A40583">
        <w:rPr>
          <w:rFonts w:hAnsi="宋体" w:hint="eastAsia"/>
          <w:b/>
          <w:szCs w:val="21"/>
        </w:rPr>
        <w:t>、通用条款：</w:t>
      </w:r>
    </w:p>
    <w:p w:rsidR="00977AEF" w:rsidRPr="00585C00" w:rsidRDefault="00977AEF" w:rsidP="00AE7B9E">
      <w:pPr>
        <w:adjustRightInd w:val="0"/>
        <w:snapToGrid w:val="0"/>
        <w:spacing w:line="360" w:lineRule="exact"/>
        <w:ind w:firstLineChars="200" w:firstLine="420"/>
        <w:rPr>
          <w:rFonts w:ascii="宋体"/>
        </w:rPr>
      </w:pPr>
      <w:r>
        <w:rPr>
          <w:rFonts w:ascii="宋体" w:hAnsi="宋体"/>
        </w:rPr>
        <w:t>7</w:t>
      </w:r>
      <w:r w:rsidRPr="00585C00">
        <w:rPr>
          <w:rFonts w:ascii="宋体"/>
        </w:rPr>
        <w:t>.</w:t>
      </w:r>
      <w:r>
        <w:rPr>
          <w:rFonts w:ascii="宋体" w:hAnsi="宋体"/>
        </w:rPr>
        <w:t>1</w:t>
      </w:r>
      <w:r>
        <w:rPr>
          <w:rFonts w:ascii="宋体" w:hAnsi="宋体" w:hint="eastAsia"/>
        </w:rPr>
        <w:t xml:space="preserve">　</w:t>
      </w:r>
      <w:r w:rsidR="00502D00" w:rsidRPr="00585C00">
        <w:rPr>
          <w:rFonts w:ascii="宋体" w:hAnsi="宋体" w:hint="eastAsia"/>
        </w:rPr>
        <w:t>如</w:t>
      </w:r>
      <w:r w:rsidR="00502D00" w:rsidRPr="00885B1E">
        <w:rPr>
          <w:rFonts w:ascii="宋体" w:hAnsi="宋体" w:hint="eastAsia"/>
        </w:rPr>
        <w:t>因不可抗力或</w:t>
      </w:r>
      <w:r w:rsidR="00502D00" w:rsidRPr="00885B1E">
        <w:rPr>
          <w:rFonts w:ascii="宋体" w:hAnsi="宋体" w:hint="eastAsia"/>
          <w:szCs w:val="21"/>
        </w:rPr>
        <w:t>技术障碍</w:t>
      </w:r>
      <w:r w:rsidR="00502D00" w:rsidRPr="00885B1E">
        <w:rPr>
          <w:rFonts w:ascii="宋体" w:hAnsi="宋体" w:hint="eastAsia"/>
        </w:rPr>
        <w:t>导致的项目延误或不能继续履行时，双方均不承担责任。不可抗力是指无法预见、无法避免、无法克服的客观情况，包括自然灾害、军事行动、工人罢工、暴乱、法律法规强制规定、政府政策限制；</w:t>
      </w:r>
      <w:r w:rsidR="00502D00" w:rsidRPr="00885B1E">
        <w:rPr>
          <w:rFonts w:ascii="宋体" w:hAnsi="宋体" w:hint="eastAsia"/>
          <w:szCs w:val="21"/>
        </w:rPr>
        <w:t>技术障碍指在乙方现有条件下无法克服的技术问题，包括但不限于因合同约定的技术方法、技术路线、履行合同所使用的设备、仪器、软件等本身的缺陷或局限性、生物特性、生物个体差异性等导致的无法克服的技术问题。</w:t>
      </w:r>
    </w:p>
    <w:p w:rsidR="00977AEF" w:rsidRPr="00585C00" w:rsidRDefault="00977AEF" w:rsidP="00AE7B9E">
      <w:pPr>
        <w:spacing w:line="360" w:lineRule="exact"/>
        <w:ind w:firstLineChars="200" w:firstLine="420"/>
        <w:rPr>
          <w:rFonts w:ascii="宋体"/>
          <w:szCs w:val="21"/>
        </w:rPr>
      </w:pPr>
      <w:r>
        <w:rPr>
          <w:rFonts w:ascii="宋体" w:hAnsi="宋体"/>
          <w:szCs w:val="21"/>
        </w:rPr>
        <w:t>7</w:t>
      </w:r>
      <w:r w:rsidRPr="00585C00">
        <w:rPr>
          <w:rFonts w:ascii="宋体"/>
          <w:szCs w:val="21"/>
        </w:rPr>
        <w:t>.</w:t>
      </w:r>
      <w:r>
        <w:rPr>
          <w:rFonts w:ascii="宋体" w:hAnsi="宋体"/>
          <w:szCs w:val="21"/>
        </w:rPr>
        <w:t>2</w:t>
      </w:r>
      <w:r>
        <w:rPr>
          <w:rFonts w:ascii="宋体" w:hAnsi="宋体" w:hint="eastAsia"/>
          <w:szCs w:val="21"/>
        </w:rPr>
        <w:t xml:space="preserve">　</w:t>
      </w:r>
      <w:r w:rsidRPr="00585C00">
        <w:rPr>
          <w:rFonts w:ascii="宋体" w:hAnsi="宋体" w:hint="eastAsia"/>
          <w:spacing w:val="6"/>
          <w:szCs w:val="21"/>
        </w:rPr>
        <w:t>本合同的变更必须由双方协商一致，并以书面形式确定。</w:t>
      </w:r>
    </w:p>
    <w:p w:rsidR="00977AEF" w:rsidRPr="00BE3CD6" w:rsidRDefault="00977AEF" w:rsidP="00AE7B9E">
      <w:pPr>
        <w:spacing w:line="360" w:lineRule="exact"/>
        <w:ind w:firstLineChars="200" w:firstLine="420"/>
        <w:rPr>
          <w:rFonts w:ascii="宋体"/>
          <w:color w:val="FF0000"/>
          <w:szCs w:val="21"/>
          <w:u w:val="single"/>
        </w:rPr>
      </w:pPr>
      <w:r>
        <w:rPr>
          <w:rFonts w:ascii="宋体" w:hAnsi="宋体"/>
        </w:rPr>
        <w:t>7</w:t>
      </w:r>
      <w:r w:rsidRPr="00585C00">
        <w:rPr>
          <w:rFonts w:ascii="宋体"/>
        </w:rPr>
        <w:t>.</w:t>
      </w:r>
      <w:r>
        <w:rPr>
          <w:rFonts w:ascii="宋体" w:hAnsi="宋体"/>
        </w:rPr>
        <w:t>3</w:t>
      </w:r>
      <w:r>
        <w:rPr>
          <w:rFonts w:ascii="宋体" w:hAnsi="宋体" w:hint="eastAsia"/>
        </w:rPr>
        <w:t xml:space="preserve">　</w:t>
      </w:r>
      <w:r w:rsidRPr="00585C00">
        <w:rPr>
          <w:rFonts w:ascii="宋体" w:hAnsi="宋体" w:hint="eastAsia"/>
          <w:szCs w:val="21"/>
        </w:rPr>
        <w:t>双方确定，基于履行本合同，不论是单方独立完成或双方合作完成的与合作项目有</w:t>
      </w:r>
      <w:r w:rsidR="00C623E9">
        <w:rPr>
          <w:rFonts w:ascii="宋体" w:hAnsi="宋体" w:hint="eastAsia"/>
          <w:szCs w:val="21"/>
        </w:rPr>
        <w:t>关的阶段性、最终科研成果及相关知识产权权利归属，按以下方式处理：</w:t>
      </w:r>
      <w:r w:rsidR="00C623E9">
        <w:rPr>
          <w:rFonts w:ascii="宋体" w:hAnsi="宋体" w:hint="eastAsia"/>
          <w:szCs w:val="21"/>
          <w:highlight w:val="yellow"/>
          <w:u w:val="single"/>
        </w:rPr>
        <w:t>甲方单独所有</w:t>
      </w:r>
      <w:r>
        <w:rPr>
          <w:rFonts w:ascii="宋体" w:hAnsi="宋体" w:hint="eastAsia"/>
          <w:szCs w:val="21"/>
          <w:u w:val="single"/>
        </w:rPr>
        <w:t>。</w:t>
      </w:r>
    </w:p>
    <w:p w:rsidR="00977AEF" w:rsidRPr="006730F3" w:rsidRDefault="00977AEF" w:rsidP="00AE7B9E">
      <w:pPr>
        <w:spacing w:line="360" w:lineRule="exact"/>
        <w:ind w:firstLineChars="200" w:firstLine="420"/>
        <w:rPr>
          <w:rFonts w:ascii="宋体"/>
          <w:szCs w:val="21"/>
        </w:rPr>
      </w:pPr>
      <w:r>
        <w:rPr>
          <w:rFonts w:ascii="宋体" w:hAnsi="宋体"/>
        </w:rPr>
        <w:t>7</w:t>
      </w:r>
      <w:r w:rsidRPr="00585C00">
        <w:rPr>
          <w:rFonts w:ascii="宋体"/>
        </w:rPr>
        <w:t>.</w:t>
      </w:r>
      <w:r>
        <w:rPr>
          <w:rFonts w:ascii="宋体" w:hAnsi="宋体"/>
        </w:rPr>
        <w:t>4</w:t>
      </w:r>
      <w:r>
        <w:rPr>
          <w:rFonts w:ascii="宋体" w:hAnsi="宋体" w:hint="eastAsia"/>
        </w:rPr>
        <w:t xml:space="preserve">　</w:t>
      </w:r>
      <w:r w:rsidRPr="006730F3">
        <w:rPr>
          <w:rFonts w:ascii="宋体" w:hAnsi="宋体" w:hint="eastAsia"/>
          <w:spacing w:val="-2"/>
          <w:szCs w:val="21"/>
        </w:rPr>
        <w:t>双方确定，在本合同有效期内，甲方指定</w:t>
      </w:r>
      <w:r w:rsidR="00C623E9">
        <w:rPr>
          <w:rFonts w:ascii="宋体" w:hAnsi="宋体"/>
          <w:spacing w:val="-2"/>
          <w:szCs w:val="21"/>
          <w:u w:val="single"/>
        </w:rPr>
        <w:t xml:space="preserve"> </w:t>
      </w:r>
      <w:proofErr w:type="gramStart"/>
      <w:r w:rsidR="00485255">
        <w:rPr>
          <w:rFonts w:ascii="宋体" w:hAnsi="宋体" w:hint="eastAsia"/>
          <w:spacing w:val="-2"/>
          <w:szCs w:val="21"/>
          <w:highlight w:val="yellow"/>
          <w:u w:val="single"/>
        </w:rPr>
        <w:t>岑</w:t>
      </w:r>
      <w:proofErr w:type="gramEnd"/>
      <w:r w:rsidR="00485255">
        <w:rPr>
          <w:rFonts w:ascii="宋体" w:hAnsi="宋体" w:hint="eastAsia"/>
          <w:spacing w:val="-2"/>
          <w:szCs w:val="21"/>
          <w:highlight w:val="yellow"/>
          <w:u w:val="single"/>
        </w:rPr>
        <w:t>举人</w:t>
      </w:r>
      <w:r w:rsidRPr="006730F3">
        <w:rPr>
          <w:rFonts w:ascii="宋体" w:hAnsi="宋体"/>
          <w:spacing w:val="-2"/>
          <w:szCs w:val="21"/>
          <w:u w:val="single"/>
        </w:rPr>
        <w:t xml:space="preserve"> </w:t>
      </w:r>
      <w:r w:rsidRPr="006730F3">
        <w:rPr>
          <w:rFonts w:ascii="宋体" w:hAnsi="宋体" w:hint="eastAsia"/>
          <w:spacing w:val="-2"/>
          <w:szCs w:val="21"/>
        </w:rPr>
        <w:t>为甲方项目联系人，乙方指定</w:t>
      </w:r>
      <w:r w:rsidR="00C623E9">
        <w:rPr>
          <w:rFonts w:ascii="宋体" w:hAnsi="宋体" w:hint="eastAsia"/>
          <w:spacing w:val="-2"/>
          <w:szCs w:val="21"/>
          <w:u w:val="single"/>
        </w:rPr>
        <w:t xml:space="preserve"> </w:t>
      </w:r>
      <w:r w:rsidR="00C623E9">
        <w:rPr>
          <w:rFonts w:ascii="宋体" w:hAnsi="宋体" w:hint="eastAsia"/>
          <w:spacing w:val="-2"/>
          <w:szCs w:val="21"/>
          <w:highlight w:val="yellow"/>
          <w:u w:val="single"/>
        </w:rPr>
        <w:t>荆海瑜</w:t>
      </w:r>
      <w:r w:rsidRPr="006730F3">
        <w:rPr>
          <w:rFonts w:ascii="宋体" w:hAnsi="宋体"/>
          <w:spacing w:val="-2"/>
          <w:szCs w:val="21"/>
          <w:u w:val="single"/>
        </w:rPr>
        <w:t xml:space="preserve">  </w:t>
      </w:r>
      <w:r w:rsidRPr="006730F3">
        <w:rPr>
          <w:rFonts w:ascii="宋体" w:hAnsi="宋体" w:hint="eastAsia"/>
          <w:spacing w:val="-2"/>
          <w:szCs w:val="21"/>
        </w:rPr>
        <w:t>为乙方项目联系人。</w:t>
      </w:r>
      <w:r w:rsidRPr="006730F3">
        <w:rPr>
          <w:rFonts w:ascii="宋体" w:hAnsi="宋体" w:hint="eastAsia"/>
          <w:szCs w:val="21"/>
        </w:rPr>
        <w:t>一方变更项目联系人的，应当及时以书面形式通知另一方。未及时通知并影响本合同履行或造成损失的，应承担相应的责任。</w:t>
      </w:r>
    </w:p>
    <w:p w:rsidR="00977AEF" w:rsidRPr="006730F3" w:rsidRDefault="00977AEF" w:rsidP="00AE7B9E">
      <w:pPr>
        <w:spacing w:line="360" w:lineRule="exact"/>
        <w:ind w:firstLineChars="200" w:firstLine="412"/>
        <w:rPr>
          <w:rFonts w:ascii="宋体"/>
          <w:szCs w:val="21"/>
        </w:rPr>
      </w:pPr>
      <w:r w:rsidRPr="006730F3">
        <w:rPr>
          <w:rFonts w:ascii="宋体" w:hAnsi="宋体" w:hint="eastAsia"/>
          <w:spacing w:val="-2"/>
          <w:szCs w:val="21"/>
        </w:rPr>
        <w:t>项目联系人承担以下责任：</w:t>
      </w:r>
    </w:p>
    <w:p w:rsidR="00977AEF" w:rsidRPr="006730F3" w:rsidRDefault="00977AEF" w:rsidP="00AE7B9E">
      <w:pPr>
        <w:spacing w:line="360" w:lineRule="exact"/>
        <w:ind w:firstLineChars="300" w:firstLine="630"/>
        <w:rPr>
          <w:rFonts w:ascii="宋体"/>
          <w:szCs w:val="21"/>
        </w:rPr>
      </w:pPr>
      <w:r>
        <w:rPr>
          <w:rFonts w:ascii="宋体" w:hAnsi="宋体"/>
        </w:rPr>
        <w:t>7</w:t>
      </w:r>
      <w:r w:rsidRPr="00585C00">
        <w:rPr>
          <w:rFonts w:ascii="宋体"/>
        </w:rPr>
        <w:t>.</w:t>
      </w:r>
      <w:r>
        <w:rPr>
          <w:rFonts w:ascii="宋体" w:hAnsi="宋体"/>
        </w:rPr>
        <w:t>4</w:t>
      </w:r>
      <w:r>
        <w:rPr>
          <w:rFonts w:ascii="宋体" w:hAnsi="宋体"/>
          <w:spacing w:val="-2"/>
          <w:szCs w:val="21"/>
        </w:rPr>
        <w:t>.1</w:t>
      </w:r>
      <w:r>
        <w:rPr>
          <w:rFonts w:ascii="宋体" w:hAnsi="宋体" w:hint="eastAsia"/>
          <w:spacing w:val="-2"/>
          <w:szCs w:val="21"/>
        </w:rPr>
        <w:t xml:space="preserve">　</w:t>
      </w:r>
      <w:r w:rsidRPr="006730F3">
        <w:rPr>
          <w:rFonts w:ascii="宋体" w:hAnsi="宋体" w:hint="eastAsia"/>
          <w:spacing w:val="-2"/>
          <w:szCs w:val="21"/>
        </w:rPr>
        <w:t>依据本合同约定内容推动双方正常履行合同；</w:t>
      </w:r>
      <w:r w:rsidRPr="006730F3">
        <w:rPr>
          <w:rFonts w:ascii="宋体" w:hAnsi="宋体"/>
          <w:spacing w:val="-2"/>
          <w:szCs w:val="21"/>
        </w:rPr>
        <w:t xml:space="preserve"> </w:t>
      </w:r>
    </w:p>
    <w:p w:rsidR="00977AEF" w:rsidRDefault="00977AEF" w:rsidP="00AE7B9E">
      <w:pPr>
        <w:spacing w:line="360" w:lineRule="exact"/>
        <w:ind w:firstLineChars="300" w:firstLine="630"/>
        <w:rPr>
          <w:rFonts w:ascii="宋体"/>
          <w:spacing w:val="-2"/>
          <w:szCs w:val="21"/>
        </w:rPr>
      </w:pPr>
      <w:r>
        <w:rPr>
          <w:rFonts w:ascii="宋体" w:hAnsi="宋体"/>
        </w:rPr>
        <w:t>7</w:t>
      </w:r>
      <w:r w:rsidRPr="00585C00">
        <w:rPr>
          <w:rFonts w:ascii="宋体"/>
        </w:rPr>
        <w:t>.</w:t>
      </w:r>
      <w:r>
        <w:rPr>
          <w:rFonts w:ascii="宋体" w:hAnsi="宋体"/>
        </w:rPr>
        <w:t>4</w:t>
      </w:r>
      <w:r>
        <w:rPr>
          <w:rFonts w:ascii="宋体" w:hAnsi="宋体"/>
          <w:spacing w:val="-2"/>
          <w:szCs w:val="21"/>
        </w:rPr>
        <w:t>.2</w:t>
      </w:r>
      <w:r>
        <w:rPr>
          <w:rFonts w:ascii="宋体" w:hAnsi="宋体" w:hint="eastAsia"/>
          <w:spacing w:val="-2"/>
          <w:szCs w:val="21"/>
        </w:rPr>
        <w:t xml:space="preserve">　</w:t>
      </w:r>
      <w:r w:rsidRPr="006730F3">
        <w:rPr>
          <w:rFonts w:ascii="宋体" w:hAnsi="宋体" w:hint="eastAsia"/>
          <w:spacing w:val="-2"/>
          <w:szCs w:val="21"/>
        </w:rPr>
        <w:t>对该合同各条款相关事宜及时进行沟通</w:t>
      </w:r>
      <w:r>
        <w:rPr>
          <w:rFonts w:ascii="宋体" w:hAnsi="宋体" w:hint="eastAsia"/>
          <w:spacing w:val="-2"/>
          <w:szCs w:val="21"/>
        </w:rPr>
        <w:t>；</w:t>
      </w:r>
    </w:p>
    <w:p w:rsidR="00977AEF" w:rsidRDefault="00977AEF" w:rsidP="00AE7B9E">
      <w:pPr>
        <w:spacing w:line="360" w:lineRule="exact"/>
        <w:ind w:firstLineChars="300" w:firstLine="630"/>
        <w:rPr>
          <w:rFonts w:ascii="宋体"/>
          <w:spacing w:val="-2"/>
          <w:szCs w:val="21"/>
        </w:rPr>
      </w:pPr>
      <w:r>
        <w:rPr>
          <w:rFonts w:ascii="宋体" w:hAnsi="宋体"/>
        </w:rPr>
        <w:t>7</w:t>
      </w:r>
      <w:r w:rsidRPr="00585C00">
        <w:rPr>
          <w:rFonts w:ascii="宋体"/>
        </w:rPr>
        <w:t>.</w:t>
      </w:r>
      <w:r>
        <w:rPr>
          <w:rFonts w:ascii="宋体" w:hAnsi="宋体"/>
        </w:rPr>
        <w:t>4</w:t>
      </w:r>
      <w:r>
        <w:rPr>
          <w:rFonts w:ascii="宋体"/>
          <w:spacing w:val="-2"/>
          <w:szCs w:val="21"/>
        </w:rPr>
        <w:t>.</w:t>
      </w:r>
      <w:r>
        <w:rPr>
          <w:rFonts w:ascii="宋体" w:hAnsi="宋体"/>
        </w:rPr>
        <w:t>3</w:t>
      </w:r>
      <w:r>
        <w:rPr>
          <w:rFonts w:ascii="宋体" w:hAnsi="宋体"/>
          <w:spacing w:val="-2"/>
          <w:szCs w:val="21"/>
        </w:rPr>
        <w:t xml:space="preserve"> </w:t>
      </w:r>
      <w:r>
        <w:rPr>
          <w:rFonts w:ascii="宋体" w:hAnsi="宋体" w:hint="eastAsia"/>
          <w:spacing w:val="-2"/>
          <w:szCs w:val="21"/>
        </w:rPr>
        <w:t xml:space="preserve">　代表双方签署相关材料。</w:t>
      </w:r>
    </w:p>
    <w:p w:rsidR="00977AEF" w:rsidRPr="006730F3" w:rsidRDefault="00977AEF" w:rsidP="00AE7B9E">
      <w:pPr>
        <w:spacing w:line="360" w:lineRule="exact"/>
        <w:ind w:firstLineChars="200" w:firstLine="420"/>
        <w:rPr>
          <w:rFonts w:ascii="宋体"/>
          <w:szCs w:val="21"/>
        </w:rPr>
      </w:pPr>
      <w:r>
        <w:rPr>
          <w:rFonts w:ascii="宋体" w:hAnsi="宋体"/>
        </w:rPr>
        <w:t>7.5</w:t>
      </w:r>
      <w:r>
        <w:rPr>
          <w:rFonts w:ascii="宋体" w:hAnsi="宋体" w:hint="eastAsia"/>
        </w:rPr>
        <w:t xml:space="preserve">　</w:t>
      </w:r>
      <w:r w:rsidRPr="006730F3">
        <w:rPr>
          <w:rFonts w:ascii="宋体" w:hAnsi="宋体" w:hint="eastAsia"/>
          <w:szCs w:val="21"/>
        </w:rPr>
        <w:t>双方确定，出现下列情形，致使本合同的履行成为不必要或不可能的，一方可以通知另一方解除本合同</w:t>
      </w:r>
      <w:r>
        <w:rPr>
          <w:rFonts w:ascii="宋体" w:hAnsi="宋体" w:hint="eastAsia"/>
          <w:szCs w:val="21"/>
        </w:rPr>
        <w:t>。</w:t>
      </w:r>
    </w:p>
    <w:p w:rsidR="00977AEF" w:rsidRPr="006730F3" w:rsidRDefault="00977AEF" w:rsidP="00AE7B9E">
      <w:pPr>
        <w:spacing w:line="360" w:lineRule="exact"/>
        <w:ind w:firstLineChars="300" w:firstLine="630"/>
        <w:rPr>
          <w:rFonts w:ascii="宋体"/>
          <w:szCs w:val="21"/>
        </w:rPr>
      </w:pPr>
      <w:r>
        <w:rPr>
          <w:rFonts w:ascii="宋体" w:hAnsi="宋体"/>
        </w:rPr>
        <w:t>7.5</w:t>
      </w:r>
      <w:r>
        <w:rPr>
          <w:rFonts w:ascii="宋体" w:hAnsi="宋体"/>
          <w:szCs w:val="21"/>
        </w:rPr>
        <w:t>.1</w:t>
      </w:r>
      <w:r>
        <w:rPr>
          <w:rFonts w:ascii="宋体" w:hAnsi="宋体" w:hint="eastAsia"/>
          <w:szCs w:val="21"/>
        </w:rPr>
        <w:t xml:space="preserve">　</w:t>
      </w:r>
      <w:r w:rsidRPr="006730F3">
        <w:rPr>
          <w:rFonts w:ascii="宋体" w:hAnsi="宋体" w:hint="eastAsia"/>
          <w:szCs w:val="21"/>
        </w:rPr>
        <w:t>因发生不可抗力或技术障碍；</w:t>
      </w:r>
    </w:p>
    <w:p w:rsidR="00977AEF" w:rsidRDefault="00977AEF" w:rsidP="00AE7B9E">
      <w:pPr>
        <w:spacing w:line="360" w:lineRule="exact"/>
        <w:ind w:firstLineChars="300" w:firstLine="630"/>
        <w:rPr>
          <w:rFonts w:ascii="宋体"/>
          <w:szCs w:val="21"/>
        </w:rPr>
      </w:pPr>
      <w:r>
        <w:rPr>
          <w:rFonts w:ascii="宋体" w:hAnsi="宋体"/>
        </w:rPr>
        <w:t>7.5</w:t>
      </w:r>
      <w:r>
        <w:rPr>
          <w:rFonts w:ascii="宋体" w:hAnsi="宋体"/>
          <w:szCs w:val="21"/>
        </w:rPr>
        <w:t>.2</w:t>
      </w:r>
      <w:r>
        <w:rPr>
          <w:rFonts w:ascii="宋体" w:hAnsi="宋体" w:hint="eastAsia"/>
          <w:szCs w:val="21"/>
        </w:rPr>
        <w:t xml:space="preserve">　因对方违约使合同不能继续履行或没有必要继续履行；</w:t>
      </w:r>
    </w:p>
    <w:p w:rsidR="00977AEF" w:rsidRPr="00C32A22" w:rsidRDefault="00977AEF" w:rsidP="00035EB4">
      <w:pPr>
        <w:spacing w:line="360" w:lineRule="exact"/>
        <w:rPr>
          <w:rFonts w:ascii="宋体"/>
          <w:szCs w:val="21"/>
        </w:rPr>
      </w:pPr>
      <w:r>
        <w:rPr>
          <w:rFonts w:ascii="宋体" w:hAnsi="宋体"/>
          <w:szCs w:val="21"/>
        </w:rPr>
        <w:t xml:space="preserve">    </w:t>
      </w:r>
      <w:r>
        <w:rPr>
          <w:rFonts w:ascii="宋体" w:hAnsi="宋体"/>
        </w:rPr>
        <w:t>7.6</w:t>
      </w:r>
      <w:r>
        <w:rPr>
          <w:rFonts w:ascii="宋体" w:hAnsi="宋体" w:hint="eastAsia"/>
          <w:szCs w:val="21"/>
        </w:rPr>
        <w:t xml:space="preserve">　</w:t>
      </w:r>
      <w:r w:rsidRPr="00C32A22">
        <w:rPr>
          <w:rFonts w:ascii="宋体" w:hAnsi="宋体" w:hint="eastAsia"/>
          <w:szCs w:val="21"/>
        </w:rPr>
        <w:t>甲方提供的工作条件、样品等材料不符合乙方要求</w:t>
      </w:r>
      <w:r w:rsidRPr="00C32A22">
        <w:rPr>
          <w:rFonts w:ascii="宋体"/>
          <w:szCs w:val="21"/>
        </w:rPr>
        <w:t>,</w:t>
      </w:r>
      <w:r w:rsidRPr="00C32A22">
        <w:rPr>
          <w:rFonts w:ascii="宋体" w:hAnsi="宋体" w:hint="eastAsia"/>
          <w:szCs w:val="21"/>
        </w:rPr>
        <w:t>经乙方提示后仍不能提供时，乙方可以解除合同。</w:t>
      </w:r>
    </w:p>
    <w:p w:rsidR="00977AEF" w:rsidRDefault="00977AEF" w:rsidP="00AE7B9E">
      <w:pPr>
        <w:spacing w:line="360" w:lineRule="exact"/>
        <w:ind w:firstLineChars="200" w:firstLine="420"/>
        <w:rPr>
          <w:rFonts w:ascii="宋体"/>
          <w:szCs w:val="21"/>
        </w:rPr>
      </w:pPr>
      <w:r>
        <w:rPr>
          <w:rFonts w:ascii="宋体" w:hAnsi="宋体"/>
          <w:szCs w:val="21"/>
        </w:rPr>
        <w:t>7.7</w:t>
      </w:r>
      <w:r>
        <w:rPr>
          <w:rFonts w:ascii="宋体" w:hAnsi="宋体" w:hint="eastAsia"/>
          <w:szCs w:val="21"/>
        </w:rPr>
        <w:t xml:space="preserve">　</w:t>
      </w:r>
      <w:r w:rsidRPr="009272CC">
        <w:rPr>
          <w:rFonts w:ascii="宋体" w:hAnsi="宋体" w:hint="eastAsia"/>
          <w:szCs w:val="21"/>
        </w:rPr>
        <w:t>合同解除后，甲方需</w:t>
      </w:r>
      <w:r>
        <w:rPr>
          <w:rFonts w:ascii="宋体" w:hAnsi="宋体" w:hint="eastAsia"/>
          <w:szCs w:val="21"/>
        </w:rPr>
        <w:t>按照乙方实际已完成的工作量支付</w:t>
      </w:r>
      <w:r w:rsidRPr="009272CC">
        <w:rPr>
          <w:rFonts w:ascii="宋体" w:hAnsi="宋体" w:hint="eastAsia"/>
          <w:szCs w:val="21"/>
        </w:rPr>
        <w:t>费用</w:t>
      </w:r>
      <w:r>
        <w:rPr>
          <w:rFonts w:ascii="宋体" w:hAnsi="宋体" w:hint="eastAsia"/>
          <w:szCs w:val="21"/>
        </w:rPr>
        <w:t>。</w:t>
      </w:r>
    </w:p>
    <w:p w:rsidR="00977AEF" w:rsidRDefault="00977AEF" w:rsidP="00AE7B9E">
      <w:pPr>
        <w:spacing w:line="360" w:lineRule="exact"/>
        <w:ind w:firstLineChars="200" w:firstLine="420"/>
        <w:rPr>
          <w:rFonts w:ascii="宋体"/>
          <w:szCs w:val="21"/>
        </w:rPr>
      </w:pPr>
      <w:r>
        <w:rPr>
          <w:rFonts w:ascii="宋体" w:hAnsi="宋体"/>
          <w:szCs w:val="21"/>
        </w:rPr>
        <w:t>7.8</w:t>
      </w:r>
      <w:r>
        <w:rPr>
          <w:rFonts w:ascii="宋体" w:hAnsi="宋体" w:hint="eastAsia"/>
        </w:rPr>
        <w:t xml:space="preserve">　</w:t>
      </w:r>
      <w:r w:rsidRPr="006730F3">
        <w:rPr>
          <w:rFonts w:ascii="宋体" w:hAnsi="宋体" w:hint="eastAsia"/>
          <w:szCs w:val="21"/>
        </w:rPr>
        <w:t>双方因</w:t>
      </w:r>
      <w:r>
        <w:rPr>
          <w:rFonts w:ascii="宋体" w:hAnsi="宋体" w:hint="eastAsia"/>
          <w:szCs w:val="21"/>
        </w:rPr>
        <w:t>履行本合同而发生的争议，应协商、调解解决。协商、调解不成的，</w:t>
      </w:r>
      <w:r w:rsidRPr="006730F3">
        <w:rPr>
          <w:rFonts w:ascii="宋体" w:hAnsi="宋体" w:hint="eastAsia"/>
          <w:szCs w:val="21"/>
        </w:rPr>
        <w:t>按以下方式处理：依法向乙方住所地人民法院起诉。</w:t>
      </w:r>
    </w:p>
    <w:p w:rsidR="00977AEF" w:rsidRPr="00DD0C25" w:rsidRDefault="00977AEF" w:rsidP="00AE7B9E">
      <w:pPr>
        <w:spacing w:line="360" w:lineRule="exact"/>
        <w:ind w:firstLineChars="200" w:firstLine="420"/>
        <w:rPr>
          <w:rFonts w:ascii="宋体"/>
        </w:rPr>
      </w:pPr>
    </w:p>
    <w:p w:rsidR="00977AEF" w:rsidRPr="00265509" w:rsidRDefault="00977AEF" w:rsidP="00265509">
      <w:pPr>
        <w:spacing w:line="360" w:lineRule="exact"/>
        <w:rPr>
          <w:rFonts w:hAnsi="宋体"/>
          <w:b/>
          <w:szCs w:val="21"/>
        </w:rPr>
      </w:pPr>
      <w:r w:rsidRPr="00265509">
        <w:rPr>
          <w:rFonts w:hAnsi="宋体"/>
          <w:b/>
          <w:szCs w:val="21"/>
        </w:rPr>
        <w:t>8</w:t>
      </w:r>
      <w:r w:rsidRPr="00265509">
        <w:rPr>
          <w:rFonts w:hAnsi="宋体" w:hint="eastAsia"/>
          <w:b/>
          <w:szCs w:val="21"/>
        </w:rPr>
        <w:t>、其他：</w:t>
      </w:r>
    </w:p>
    <w:p w:rsidR="00977AEF" w:rsidRDefault="00977AEF" w:rsidP="00AE7B9E">
      <w:pPr>
        <w:adjustRightInd w:val="0"/>
        <w:snapToGrid w:val="0"/>
        <w:spacing w:line="360" w:lineRule="exact"/>
        <w:ind w:firstLineChars="200" w:firstLine="420"/>
        <w:rPr>
          <w:rFonts w:ascii="宋体"/>
        </w:rPr>
      </w:pPr>
      <w:r>
        <w:rPr>
          <w:rFonts w:ascii="宋体" w:hAnsi="宋体"/>
        </w:rPr>
        <w:t>8</w:t>
      </w:r>
      <w:r>
        <w:rPr>
          <w:rFonts w:ascii="宋体"/>
        </w:rPr>
        <w:t>.</w:t>
      </w:r>
      <w:r>
        <w:rPr>
          <w:rFonts w:ascii="宋体" w:hAnsi="宋体"/>
        </w:rPr>
        <w:t xml:space="preserve">1 </w:t>
      </w:r>
      <w:r>
        <w:rPr>
          <w:rFonts w:ascii="宋体" w:hAnsi="宋体" w:hint="eastAsia"/>
        </w:rPr>
        <w:t>本合同取代此前可能存在的双方之间的有关本次服务的任何书面或口头的约定。经签署本合同，双方确认将仅以本合同的明确约定为调整双方合同关系的陈述、承诺或保证。</w:t>
      </w:r>
    </w:p>
    <w:p w:rsidR="00977AEF" w:rsidRPr="00071C97" w:rsidRDefault="00977AEF" w:rsidP="00AE7B9E">
      <w:pPr>
        <w:spacing w:line="360" w:lineRule="exact"/>
        <w:ind w:firstLineChars="200" w:firstLine="420"/>
        <w:rPr>
          <w:rFonts w:ascii="宋体"/>
          <w:spacing w:val="6"/>
          <w:szCs w:val="21"/>
        </w:rPr>
      </w:pPr>
      <w:r>
        <w:rPr>
          <w:rFonts w:ascii="宋体" w:hAnsi="宋体"/>
        </w:rPr>
        <w:t>8.</w:t>
      </w:r>
      <w:r>
        <w:rPr>
          <w:rFonts w:ascii="宋体" w:hAnsi="宋体"/>
          <w:szCs w:val="21"/>
        </w:rPr>
        <w:t>2</w:t>
      </w:r>
      <w:r w:rsidRPr="00071C97">
        <w:rPr>
          <w:rFonts w:ascii="宋体" w:hAnsi="宋体" w:hint="eastAsia"/>
          <w:spacing w:val="6"/>
          <w:szCs w:val="21"/>
        </w:rPr>
        <w:t>与履行本合同有关的下列技术文件，经合作双方协商确认，为本合同的组成部分：</w:t>
      </w:r>
    </w:p>
    <w:p w:rsidR="00977AEF" w:rsidRPr="003009C4" w:rsidRDefault="00977AEF" w:rsidP="00AE7B9E">
      <w:pPr>
        <w:spacing w:line="360" w:lineRule="exact"/>
        <w:ind w:firstLineChars="200" w:firstLine="444"/>
        <w:rPr>
          <w:rFonts w:hAnsi="宋体"/>
          <w:spacing w:val="6"/>
          <w:szCs w:val="21"/>
          <w:highlight w:val="yellow"/>
          <w:u w:val="single"/>
        </w:rPr>
      </w:pPr>
      <w:r w:rsidRPr="003009C4">
        <w:rPr>
          <w:rFonts w:hAnsi="宋体" w:hint="eastAsia"/>
          <w:spacing w:val="6"/>
          <w:szCs w:val="21"/>
          <w:highlight w:val="yellow"/>
          <w:u w:val="single"/>
        </w:rPr>
        <w:t>附件一《样品信息表》；</w:t>
      </w:r>
      <w:r w:rsidRPr="003009C4">
        <w:rPr>
          <w:rFonts w:hAnsi="宋体"/>
          <w:spacing w:val="6"/>
          <w:szCs w:val="21"/>
          <w:highlight w:val="yellow"/>
          <w:u w:val="single"/>
        </w:rPr>
        <w:t xml:space="preserve">   </w:t>
      </w:r>
    </w:p>
    <w:p w:rsidR="00977AEF" w:rsidRPr="003009C4" w:rsidRDefault="00977AEF" w:rsidP="00AE7B9E">
      <w:pPr>
        <w:spacing w:line="360" w:lineRule="exact"/>
        <w:ind w:firstLineChars="200" w:firstLine="444"/>
        <w:rPr>
          <w:rFonts w:hAnsi="宋体"/>
          <w:spacing w:val="6"/>
          <w:szCs w:val="21"/>
          <w:highlight w:val="yellow"/>
          <w:u w:val="single"/>
        </w:rPr>
      </w:pPr>
      <w:r w:rsidRPr="003009C4">
        <w:rPr>
          <w:rFonts w:hAnsi="宋体" w:hint="eastAsia"/>
          <w:spacing w:val="6"/>
          <w:szCs w:val="21"/>
          <w:highlight w:val="yellow"/>
          <w:u w:val="single"/>
        </w:rPr>
        <w:t>附件二《</w:t>
      </w:r>
      <w:r>
        <w:rPr>
          <w:rFonts w:hAnsi="宋体" w:hint="eastAsia"/>
          <w:spacing w:val="6"/>
          <w:szCs w:val="21"/>
          <w:highlight w:val="yellow"/>
          <w:u w:val="single"/>
        </w:rPr>
        <w:t>转录组</w:t>
      </w:r>
      <w:r w:rsidRPr="003009C4">
        <w:rPr>
          <w:rFonts w:hAnsi="宋体" w:hint="eastAsia"/>
          <w:spacing w:val="6"/>
          <w:szCs w:val="21"/>
          <w:highlight w:val="yellow"/>
          <w:u w:val="single"/>
        </w:rPr>
        <w:t>测序样品要求》；</w:t>
      </w:r>
      <w:r w:rsidRPr="003009C4">
        <w:rPr>
          <w:rFonts w:hAnsi="宋体"/>
          <w:spacing w:val="6"/>
          <w:szCs w:val="21"/>
          <w:highlight w:val="yellow"/>
          <w:u w:val="single"/>
        </w:rPr>
        <w:t xml:space="preserve"> </w:t>
      </w:r>
    </w:p>
    <w:p w:rsidR="00977AEF" w:rsidRDefault="00977AEF" w:rsidP="00AE7B9E">
      <w:pPr>
        <w:adjustRightInd w:val="0"/>
        <w:snapToGrid w:val="0"/>
        <w:spacing w:line="360" w:lineRule="exact"/>
        <w:ind w:firstLineChars="200" w:firstLine="420"/>
        <w:rPr>
          <w:rFonts w:ascii="宋体"/>
        </w:rPr>
      </w:pPr>
      <w:r>
        <w:rPr>
          <w:rFonts w:ascii="宋体" w:hAnsi="宋体"/>
        </w:rPr>
        <w:t xml:space="preserve">8.3  </w:t>
      </w:r>
      <w:r>
        <w:rPr>
          <w:rFonts w:ascii="宋体" w:hAnsi="宋体" w:hint="eastAsia"/>
        </w:rPr>
        <w:t>本合同一式</w:t>
      </w:r>
      <w:r>
        <w:rPr>
          <w:rFonts w:ascii="宋体" w:hAnsi="宋体" w:hint="eastAsia"/>
          <w:u w:val="single"/>
        </w:rPr>
        <w:t xml:space="preserve">　四　</w:t>
      </w:r>
      <w:r>
        <w:rPr>
          <w:rFonts w:ascii="宋体" w:hAnsi="宋体" w:hint="eastAsia"/>
        </w:rPr>
        <w:t>份，经合同各方签字盖章后生效，甲乙双方各执２份，具有同等效力。</w:t>
      </w:r>
    </w:p>
    <w:p w:rsidR="00977AEF" w:rsidRPr="00035EB4" w:rsidRDefault="00977AEF" w:rsidP="00AE7B9E">
      <w:pPr>
        <w:adjustRightInd w:val="0"/>
        <w:snapToGrid w:val="0"/>
        <w:spacing w:line="360" w:lineRule="exact"/>
        <w:ind w:firstLineChars="200" w:firstLine="420"/>
        <w:rPr>
          <w:rFonts w:ascii="宋体"/>
        </w:rPr>
      </w:pPr>
    </w:p>
    <w:p w:rsidR="00977AEF" w:rsidRDefault="00977AEF" w:rsidP="00CE2DC6">
      <w:pPr>
        <w:spacing w:line="720" w:lineRule="exact"/>
        <w:rPr>
          <w:rFonts w:ascii="宋体"/>
          <w:sz w:val="30"/>
          <w:szCs w:val="30"/>
        </w:rPr>
      </w:pPr>
    </w:p>
    <w:p w:rsidR="00C623E9" w:rsidRPr="005A74A3" w:rsidRDefault="00C623E9" w:rsidP="00CE2DC6">
      <w:pPr>
        <w:spacing w:line="720" w:lineRule="exact"/>
        <w:rPr>
          <w:rFonts w:ascii="宋体"/>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62"/>
        <w:gridCol w:w="3805"/>
      </w:tblGrid>
      <w:tr w:rsidR="00977AEF" w:rsidTr="00C623E9">
        <w:trPr>
          <w:jc w:val="center"/>
        </w:trPr>
        <w:tc>
          <w:tcPr>
            <w:tcW w:w="4762" w:type="dxa"/>
          </w:tcPr>
          <w:p w:rsidR="00977AEF" w:rsidRDefault="00977AEF" w:rsidP="00F614F4">
            <w:pPr>
              <w:spacing w:line="440" w:lineRule="exact"/>
              <w:ind w:left="1054" w:hangingChars="500" w:hanging="1054"/>
              <w:rPr>
                <w:rFonts w:ascii="宋体" w:hAnsi="宋体"/>
              </w:rPr>
            </w:pPr>
            <w:r>
              <w:rPr>
                <w:rFonts w:ascii="宋体" w:hAnsi="宋体" w:hint="eastAsia"/>
                <w:b/>
              </w:rPr>
              <w:t>甲方：</w:t>
            </w:r>
            <w:r>
              <w:rPr>
                <w:rFonts w:ascii="宋体" w:hAnsi="宋体"/>
              </w:rPr>
              <w:t xml:space="preserve"> </w:t>
            </w:r>
            <w:r w:rsidR="00485255">
              <w:rPr>
                <w:rFonts w:ascii="宋体" w:hAnsi="宋体" w:hint="eastAsia"/>
                <w:b/>
              </w:rPr>
              <w:t>海南大学</w:t>
            </w:r>
            <w:r w:rsidR="00966410">
              <w:rPr>
                <w:rFonts w:ascii="宋体" w:hAnsi="宋体" w:hint="eastAsia"/>
                <w:b/>
              </w:rPr>
              <w:t>园艺园林学院</w:t>
            </w:r>
          </w:p>
        </w:tc>
        <w:tc>
          <w:tcPr>
            <w:tcW w:w="3805" w:type="dxa"/>
          </w:tcPr>
          <w:p w:rsidR="00977AEF" w:rsidRDefault="00977AEF" w:rsidP="00835087">
            <w:pPr>
              <w:spacing w:line="440" w:lineRule="exact"/>
              <w:rPr>
                <w:rFonts w:ascii="宋体"/>
                <w:b/>
              </w:rPr>
            </w:pPr>
            <w:r>
              <w:rPr>
                <w:rFonts w:ascii="宋体" w:hAnsi="宋体" w:hint="eastAsia"/>
                <w:b/>
              </w:rPr>
              <w:t>乙方：广州基迪奥生物科技有限公司</w:t>
            </w:r>
          </w:p>
        </w:tc>
      </w:tr>
      <w:tr w:rsidR="00977AEF" w:rsidTr="00C623E9">
        <w:trPr>
          <w:trHeight w:val="2105"/>
          <w:jc w:val="center"/>
        </w:trPr>
        <w:tc>
          <w:tcPr>
            <w:tcW w:w="4762" w:type="dxa"/>
          </w:tcPr>
          <w:p w:rsidR="00977AEF" w:rsidRDefault="00977AEF" w:rsidP="00835087">
            <w:pPr>
              <w:spacing w:line="440" w:lineRule="exact"/>
              <w:rPr>
                <w:rFonts w:ascii="宋体"/>
              </w:rPr>
            </w:pPr>
            <w:r>
              <w:rPr>
                <w:rFonts w:ascii="宋体" w:hAnsi="宋体" w:hint="eastAsia"/>
              </w:rPr>
              <w:t>（盖章）</w:t>
            </w:r>
          </w:p>
        </w:tc>
        <w:tc>
          <w:tcPr>
            <w:tcW w:w="3805" w:type="dxa"/>
          </w:tcPr>
          <w:p w:rsidR="00977AEF" w:rsidRDefault="00977AEF" w:rsidP="00835087">
            <w:pPr>
              <w:spacing w:line="440" w:lineRule="exact"/>
              <w:rPr>
                <w:rFonts w:ascii="宋体"/>
              </w:rPr>
            </w:pPr>
            <w:r>
              <w:rPr>
                <w:rFonts w:ascii="宋体" w:hAnsi="宋体" w:hint="eastAsia"/>
              </w:rPr>
              <w:t>（盖章）</w:t>
            </w:r>
          </w:p>
        </w:tc>
      </w:tr>
      <w:tr w:rsidR="00977AEF" w:rsidTr="00C623E9">
        <w:trPr>
          <w:trHeight w:val="425"/>
          <w:jc w:val="center"/>
        </w:trPr>
        <w:tc>
          <w:tcPr>
            <w:tcW w:w="4762" w:type="dxa"/>
          </w:tcPr>
          <w:p w:rsidR="00977AEF" w:rsidRDefault="00977AEF" w:rsidP="00835087">
            <w:pPr>
              <w:autoSpaceDN w:val="0"/>
              <w:spacing w:before="100" w:beforeAutospacing="1" w:after="100" w:afterAutospacing="1"/>
              <w:rPr>
                <w:rFonts w:ascii="宋体"/>
              </w:rPr>
            </w:pPr>
            <w:r>
              <w:rPr>
                <w:rFonts w:ascii="宋体" w:hAnsi="宋体" w:hint="eastAsia"/>
              </w:rPr>
              <w:t>法定代表人（授权代表人）：</w:t>
            </w:r>
          </w:p>
        </w:tc>
        <w:tc>
          <w:tcPr>
            <w:tcW w:w="3805" w:type="dxa"/>
          </w:tcPr>
          <w:p w:rsidR="00977AEF" w:rsidRDefault="00977AEF" w:rsidP="00835087">
            <w:pPr>
              <w:autoSpaceDN w:val="0"/>
              <w:spacing w:before="100" w:beforeAutospacing="1" w:after="100" w:afterAutospacing="1"/>
              <w:rPr>
                <w:rFonts w:ascii="宋体"/>
              </w:rPr>
            </w:pPr>
            <w:r>
              <w:rPr>
                <w:rFonts w:ascii="宋体" w:hAnsi="宋体" w:hint="eastAsia"/>
              </w:rPr>
              <w:t>法定代表人（授权代表人）：</w:t>
            </w:r>
            <w:r w:rsidR="00C623E9">
              <w:rPr>
                <w:rFonts w:ascii="宋体" w:hAnsi="宋体" w:hint="eastAsia"/>
              </w:rPr>
              <w:t>夏昊强</w:t>
            </w:r>
          </w:p>
        </w:tc>
      </w:tr>
      <w:tr w:rsidR="00977AEF" w:rsidTr="00C623E9">
        <w:trPr>
          <w:jc w:val="center"/>
        </w:trPr>
        <w:tc>
          <w:tcPr>
            <w:tcW w:w="4762" w:type="dxa"/>
          </w:tcPr>
          <w:p w:rsidR="00977AEF" w:rsidRDefault="00977AEF" w:rsidP="00835087">
            <w:pPr>
              <w:autoSpaceDN w:val="0"/>
              <w:spacing w:before="100" w:beforeAutospacing="1" w:after="100" w:afterAutospacing="1"/>
              <w:rPr>
                <w:rFonts w:ascii="宋体" w:hAnsi="宋体"/>
              </w:rPr>
            </w:pPr>
            <w:r w:rsidRPr="00407E41">
              <w:rPr>
                <w:rFonts w:ascii="宋体" w:hAnsi="宋体" w:hint="eastAsia"/>
              </w:rPr>
              <w:t>委托代理人：</w:t>
            </w:r>
            <w:r>
              <w:rPr>
                <w:rFonts w:ascii="宋体" w:hAnsi="宋体"/>
              </w:rPr>
              <w:t xml:space="preserve"> </w:t>
            </w:r>
          </w:p>
        </w:tc>
        <w:tc>
          <w:tcPr>
            <w:tcW w:w="3805" w:type="dxa"/>
          </w:tcPr>
          <w:p w:rsidR="00977AEF" w:rsidRDefault="00977AEF" w:rsidP="00835087">
            <w:pPr>
              <w:spacing w:line="440" w:lineRule="exact"/>
              <w:rPr>
                <w:rFonts w:ascii="宋体"/>
              </w:rPr>
            </w:pPr>
            <w:r w:rsidRPr="00407E41">
              <w:rPr>
                <w:rFonts w:ascii="宋体" w:hAnsi="宋体" w:hint="eastAsia"/>
              </w:rPr>
              <w:t>委托代理人：</w:t>
            </w:r>
          </w:p>
        </w:tc>
      </w:tr>
      <w:tr w:rsidR="00977AEF" w:rsidTr="00C623E9">
        <w:trPr>
          <w:jc w:val="center"/>
        </w:trPr>
        <w:tc>
          <w:tcPr>
            <w:tcW w:w="4762" w:type="dxa"/>
          </w:tcPr>
          <w:p w:rsidR="00977AEF" w:rsidRDefault="00977AEF" w:rsidP="00835087">
            <w:pPr>
              <w:autoSpaceDN w:val="0"/>
              <w:spacing w:before="100" w:beforeAutospacing="1" w:after="100" w:afterAutospacing="1"/>
              <w:rPr>
                <w:rFonts w:ascii="宋体"/>
              </w:rPr>
            </w:pPr>
            <w:r w:rsidRPr="00407E41">
              <w:rPr>
                <w:rFonts w:ascii="宋体" w:hAnsi="宋体" w:hint="eastAsia"/>
              </w:rPr>
              <w:t>联系（经办）人：</w:t>
            </w:r>
            <w:proofErr w:type="gramStart"/>
            <w:r w:rsidR="00485255">
              <w:rPr>
                <w:rFonts w:ascii="宋体" w:hAnsi="宋体" w:hint="eastAsia"/>
              </w:rPr>
              <w:t>岑</w:t>
            </w:r>
            <w:proofErr w:type="gramEnd"/>
            <w:r w:rsidR="00485255">
              <w:rPr>
                <w:rFonts w:ascii="宋体" w:hAnsi="宋体" w:hint="eastAsia"/>
              </w:rPr>
              <w:t>举人</w:t>
            </w:r>
          </w:p>
        </w:tc>
        <w:tc>
          <w:tcPr>
            <w:tcW w:w="3805" w:type="dxa"/>
          </w:tcPr>
          <w:p w:rsidR="00977AEF" w:rsidRDefault="00977AEF" w:rsidP="00835087">
            <w:pPr>
              <w:spacing w:line="440" w:lineRule="exact"/>
              <w:rPr>
                <w:rFonts w:ascii="宋体"/>
              </w:rPr>
            </w:pPr>
            <w:r w:rsidRPr="00407E41">
              <w:rPr>
                <w:rFonts w:ascii="宋体" w:hAnsi="宋体" w:hint="eastAsia"/>
              </w:rPr>
              <w:t>联系（经办）人：</w:t>
            </w:r>
            <w:r w:rsidR="00C623E9">
              <w:rPr>
                <w:rFonts w:ascii="宋体" w:hAnsi="宋体" w:hint="eastAsia"/>
              </w:rPr>
              <w:t>荆海瑜</w:t>
            </w:r>
          </w:p>
        </w:tc>
      </w:tr>
      <w:tr w:rsidR="00977AEF" w:rsidTr="00C623E9">
        <w:trPr>
          <w:jc w:val="center"/>
        </w:trPr>
        <w:tc>
          <w:tcPr>
            <w:tcW w:w="4762" w:type="dxa"/>
          </w:tcPr>
          <w:p w:rsidR="00977AEF" w:rsidRDefault="00977AEF" w:rsidP="00485255">
            <w:pPr>
              <w:spacing w:line="440" w:lineRule="exact"/>
              <w:rPr>
                <w:rFonts w:ascii="宋体"/>
              </w:rPr>
            </w:pPr>
            <w:r>
              <w:rPr>
                <w:rFonts w:ascii="宋体" w:hAnsi="宋体" w:hint="eastAsia"/>
              </w:rPr>
              <w:t>联系方式：</w:t>
            </w:r>
            <w:r w:rsidR="00485255">
              <w:rPr>
                <w:rFonts w:ascii="宋体" w:hAnsi="宋体" w:hint="eastAsia"/>
              </w:rPr>
              <w:t>18789783778</w:t>
            </w:r>
          </w:p>
        </w:tc>
        <w:tc>
          <w:tcPr>
            <w:tcW w:w="3805" w:type="dxa"/>
          </w:tcPr>
          <w:p w:rsidR="00977AEF" w:rsidRDefault="00977AEF" w:rsidP="009E1D5D">
            <w:pPr>
              <w:spacing w:line="440" w:lineRule="exact"/>
              <w:rPr>
                <w:rFonts w:ascii="宋体"/>
              </w:rPr>
            </w:pPr>
            <w:r>
              <w:rPr>
                <w:rFonts w:ascii="宋体" w:hAnsi="宋体" w:hint="eastAsia"/>
              </w:rPr>
              <w:t>联系方式：</w:t>
            </w:r>
            <w:r w:rsidR="00C623E9">
              <w:rPr>
                <w:rFonts w:ascii="宋体" w:hAnsi="宋体" w:hint="eastAsia"/>
              </w:rPr>
              <w:t>18926157536</w:t>
            </w:r>
          </w:p>
        </w:tc>
      </w:tr>
      <w:tr w:rsidR="00977AEF" w:rsidTr="00C623E9">
        <w:trPr>
          <w:jc w:val="center"/>
        </w:trPr>
        <w:tc>
          <w:tcPr>
            <w:tcW w:w="4762" w:type="dxa"/>
          </w:tcPr>
          <w:p w:rsidR="00977AEF" w:rsidRDefault="00977AEF" w:rsidP="005F3EA6">
            <w:pPr>
              <w:spacing w:line="440" w:lineRule="exact"/>
              <w:rPr>
                <w:rFonts w:ascii="宋体"/>
              </w:rPr>
            </w:pPr>
            <w:r>
              <w:rPr>
                <w:rFonts w:ascii="宋体" w:hAnsi="宋体" w:hint="eastAsia"/>
              </w:rPr>
              <w:t>邮箱：</w:t>
            </w:r>
            <w:r w:rsidR="00485255" w:rsidRPr="00485255">
              <w:rPr>
                <w:rFonts w:hint="eastAsia"/>
              </w:rPr>
              <w:t>240729735@qq.com</w:t>
            </w:r>
          </w:p>
        </w:tc>
        <w:tc>
          <w:tcPr>
            <w:tcW w:w="3805" w:type="dxa"/>
          </w:tcPr>
          <w:p w:rsidR="00977AEF" w:rsidRDefault="00977AEF" w:rsidP="009E1D5D">
            <w:pPr>
              <w:spacing w:line="440" w:lineRule="exact"/>
              <w:rPr>
                <w:rFonts w:ascii="宋体"/>
              </w:rPr>
            </w:pPr>
            <w:r>
              <w:rPr>
                <w:rFonts w:ascii="宋体" w:hAnsi="宋体" w:hint="eastAsia"/>
              </w:rPr>
              <w:t>邮箱：</w:t>
            </w:r>
            <w:r w:rsidR="001207F3" w:rsidRPr="0006567F">
              <w:t>hyjing@genedenovo.com</w:t>
            </w:r>
          </w:p>
        </w:tc>
      </w:tr>
      <w:tr w:rsidR="00977AEF" w:rsidTr="00C623E9">
        <w:trPr>
          <w:jc w:val="center"/>
        </w:trPr>
        <w:tc>
          <w:tcPr>
            <w:tcW w:w="4762" w:type="dxa"/>
          </w:tcPr>
          <w:p w:rsidR="00977AEF" w:rsidRDefault="00977AEF" w:rsidP="00835087">
            <w:pPr>
              <w:spacing w:line="440" w:lineRule="exact"/>
              <w:rPr>
                <w:rFonts w:ascii="宋体"/>
              </w:rPr>
            </w:pPr>
            <w:r>
              <w:rPr>
                <w:rFonts w:ascii="宋体" w:hAnsi="宋体" w:hint="eastAsia"/>
              </w:rPr>
              <w:t>开户单位：</w:t>
            </w:r>
            <w:r w:rsidR="00485255">
              <w:rPr>
                <w:rFonts w:ascii="宋体" w:hAnsi="宋体" w:hint="eastAsia"/>
              </w:rPr>
              <w:t>海南大学</w:t>
            </w:r>
          </w:p>
        </w:tc>
        <w:tc>
          <w:tcPr>
            <w:tcW w:w="3805" w:type="dxa"/>
          </w:tcPr>
          <w:p w:rsidR="00977AEF" w:rsidRDefault="00977AEF" w:rsidP="00835087">
            <w:pPr>
              <w:spacing w:line="440" w:lineRule="exact"/>
              <w:rPr>
                <w:rFonts w:ascii="宋体"/>
              </w:rPr>
            </w:pPr>
            <w:r>
              <w:rPr>
                <w:rFonts w:ascii="宋体" w:hAnsi="宋体" w:hint="eastAsia"/>
              </w:rPr>
              <w:t>开户单位：广州基迪奥生物科技有限公司</w:t>
            </w:r>
          </w:p>
        </w:tc>
      </w:tr>
      <w:tr w:rsidR="00977AEF" w:rsidTr="00C623E9">
        <w:trPr>
          <w:jc w:val="center"/>
        </w:trPr>
        <w:tc>
          <w:tcPr>
            <w:tcW w:w="4762" w:type="dxa"/>
          </w:tcPr>
          <w:p w:rsidR="00977AEF" w:rsidRDefault="00977AEF" w:rsidP="00835087">
            <w:pPr>
              <w:spacing w:line="440" w:lineRule="exact"/>
              <w:rPr>
                <w:rFonts w:ascii="宋体"/>
              </w:rPr>
            </w:pPr>
            <w:r>
              <w:rPr>
                <w:rFonts w:ascii="宋体" w:hAnsi="宋体" w:hint="eastAsia"/>
              </w:rPr>
              <w:t>开户银行：</w:t>
            </w:r>
          </w:p>
        </w:tc>
        <w:tc>
          <w:tcPr>
            <w:tcW w:w="3805" w:type="dxa"/>
          </w:tcPr>
          <w:p w:rsidR="00977AEF" w:rsidRPr="00372875" w:rsidRDefault="00977AEF" w:rsidP="00835087">
            <w:pPr>
              <w:spacing w:line="440" w:lineRule="exact"/>
              <w:rPr>
                <w:rFonts w:ascii="宋体"/>
                <w:sz w:val="22"/>
              </w:rPr>
            </w:pPr>
            <w:r w:rsidRPr="00372875">
              <w:rPr>
                <w:rFonts w:ascii="宋体" w:hAnsi="宋体" w:hint="eastAsia"/>
                <w:sz w:val="22"/>
              </w:rPr>
              <w:t>开户银行：</w:t>
            </w:r>
            <w:r w:rsidRPr="00372875">
              <w:rPr>
                <w:rFonts w:hAnsi="宋体" w:hint="eastAsia"/>
                <w:sz w:val="22"/>
                <w:szCs w:val="21"/>
              </w:rPr>
              <w:t>中国银行广州大学城北支行</w:t>
            </w:r>
          </w:p>
        </w:tc>
      </w:tr>
      <w:tr w:rsidR="00977AEF" w:rsidTr="00C623E9">
        <w:trPr>
          <w:jc w:val="center"/>
        </w:trPr>
        <w:tc>
          <w:tcPr>
            <w:tcW w:w="4762" w:type="dxa"/>
          </w:tcPr>
          <w:p w:rsidR="00977AEF" w:rsidRDefault="00977AEF" w:rsidP="00835087">
            <w:pPr>
              <w:spacing w:line="440" w:lineRule="exact"/>
              <w:rPr>
                <w:rFonts w:ascii="宋体"/>
              </w:rPr>
            </w:pPr>
            <w:r>
              <w:rPr>
                <w:rFonts w:ascii="宋体" w:hAnsi="宋体" w:hint="eastAsia"/>
              </w:rPr>
              <w:t>帐</w:t>
            </w:r>
            <w:r>
              <w:rPr>
                <w:rFonts w:ascii="宋体" w:hAnsi="宋体"/>
              </w:rPr>
              <w:t xml:space="preserve">     </w:t>
            </w:r>
            <w:r>
              <w:rPr>
                <w:rFonts w:ascii="宋体" w:hAnsi="宋体" w:hint="eastAsia"/>
              </w:rPr>
              <w:t>号：</w:t>
            </w:r>
          </w:p>
        </w:tc>
        <w:tc>
          <w:tcPr>
            <w:tcW w:w="3805" w:type="dxa"/>
          </w:tcPr>
          <w:p w:rsidR="00977AEF" w:rsidRDefault="00977AEF" w:rsidP="00835087">
            <w:pPr>
              <w:spacing w:line="440" w:lineRule="exact"/>
              <w:rPr>
                <w:rFonts w:ascii="宋体"/>
              </w:rPr>
            </w:pPr>
            <w:r>
              <w:rPr>
                <w:rFonts w:ascii="宋体" w:hAnsi="宋体" w:hint="eastAsia"/>
              </w:rPr>
              <w:t>帐</w:t>
            </w:r>
            <w:r>
              <w:rPr>
                <w:rFonts w:ascii="宋体" w:hAnsi="宋体"/>
              </w:rPr>
              <w:t xml:space="preserve">     </w:t>
            </w:r>
            <w:r>
              <w:rPr>
                <w:rFonts w:ascii="宋体" w:hAnsi="宋体" w:hint="eastAsia"/>
              </w:rPr>
              <w:t>号：</w:t>
            </w:r>
            <w:r w:rsidRPr="001030B8">
              <w:rPr>
                <w:rFonts w:ascii="宋体" w:hAnsi="宋体"/>
              </w:rPr>
              <w:t>727658227217</w:t>
            </w:r>
          </w:p>
        </w:tc>
      </w:tr>
    </w:tbl>
    <w:p w:rsidR="00977AEF" w:rsidRPr="006730F3" w:rsidRDefault="00977AEF">
      <w:pPr>
        <w:spacing w:line="520" w:lineRule="exact"/>
        <w:rPr>
          <w:rFonts w:ascii="宋体"/>
          <w:sz w:val="28"/>
        </w:rPr>
        <w:sectPr w:rsidR="00977AEF" w:rsidRPr="006730F3">
          <w:pgSz w:w="11906" w:h="16838" w:code="9"/>
          <w:pgMar w:top="1304" w:right="1469" w:bottom="1304" w:left="1469" w:header="851" w:footer="992" w:gutter="0"/>
          <w:pgNumType w:start="1"/>
          <w:cols w:space="425"/>
          <w:docGrid w:type="linesAndChars" w:linePitch="312"/>
        </w:sectPr>
      </w:pPr>
    </w:p>
    <w:p w:rsidR="0014164E" w:rsidRPr="0052263C" w:rsidRDefault="0014164E" w:rsidP="0014164E">
      <w:pPr>
        <w:pStyle w:val="2"/>
        <w:ind w:left="420"/>
        <w:jc w:val="center"/>
        <w:rPr>
          <w:rFonts w:ascii="Times New Roman" w:hAnsi="Times New Roman"/>
          <w:sz w:val="28"/>
          <w:szCs w:val="28"/>
        </w:rPr>
      </w:pPr>
      <w:bookmarkStart w:id="2" w:name="_Toc296420408"/>
      <w:bookmarkStart w:id="3" w:name="_Toc316643408"/>
      <w:bookmarkStart w:id="4" w:name="_Toc317089593"/>
      <w:r>
        <w:rPr>
          <w:rFonts w:ascii="Times New Roman" w:hAnsi="Times New Roman" w:hint="eastAsia"/>
          <w:sz w:val="28"/>
          <w:szCs w:val="28"/>
        </w:rPr>
        <w:lastRenderedPageBreak/>
        <w:t>附件一</w:t>
      </w:r>
      <w:r w:rsidR="00652A5E">
        <w:rPr>
          <w:rFonts w:ascii="Times New Roman" w:hAnsi="Times New Roman" w:hint="eastAsia"/>
          <w:sz w:val="28"/>
          <w:szCs w:val="28"/>
        </w:rPr>
        <w:t xml:space="preserve"> </w:t>
      </w:r>
      <w:r w:rsidRPr="00883F5A">
        <w:rPr>
          <w:rFonts w:ascii="Times New Roman" w:hAnsi="Times New Roman" w:hint="eastAsia"/>
          <w:sz w:val="28"/>
          <w:szCs w:val="28"/>
        </w:rPr>
        <w:t>样品信息单</w:t>
      </w:r>
      <w:bookmarkEnd w:id="2"/>
      <w:bookmarkEnd w:id="3"/>
      <w:bookmarkEnd w:id="4"/>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8"/>
        <w:gridCol w:w="1275"/>
        <w:gridCol w:w="625"/>
        <w:gridCol w:w="257"/>
        <w:gridCol w:w="979"/>
        <w:gridCol w:w="992"/>
        <w:gridCol w:w="1116"/>
        <w:gridCol w:w="18"/>
        <w:gridCol w:w="1134"/>
        <w:gridCol w:w="1134"/>
        <w:gridCol w:w="1400"/>
      </w:tblGrid>
      <w:tr w:rsidR="00652A5E" w:rsidTr="00652A5E">
        <w:trPr>
          <w:trHeight w:hRule="exact" w:val="397"/>
        </w:trPr>
        <w:tc>
          <w:tcPr>
            <w:tcW w:w="2725" w:type="dxa"/>
            <w:gridSpan w:val="4"/>
          </w:tcPr>
          <w:p w:rsidR="00652A5E" w:rsidRPr="00652A5E" w:rsidRDefault="00652A5E" w:rsidP="00652A5E">
            <w:pPr>
              <w:tabs>
                <w:tab w:val="left" w:pos="5384"/>
              </w:tabs>
              <w:autoSpaceDE w:val="0"/>
              <w:autoSpaceDN w:val="0"/>
              <w:adjustRightInd w:val="0"/>
              <w:spacing w:line="360" w:lineRule="auto"/>
              <w:ind w:right="-187"/>
              <w:rPr>
                <w:rFonts w:asciiTheme="majorEastAsia" w:eastAsiaTheme="majorEastAsia" w:hAnsiTheme="majorEastAsia" w:cs="Arial Unicode MS"/>
                <w:spacing w:val="1"/>
                <w:kern w:val="0"/>
                <w:sz w:val="18"/>
                <w:szCs w:val="18"/>
              </w:rPr>
            </w:pPr>
            <w:r w:rsidRPr="00652A5E">
              <w:rPr>
                <w:rFonts w:asciiTheme="majorEastAsia" w:eastAsiaTheme="majorEastAsia" w:hAnsiTheme="majorEastAsia" w:cs="Arial Unicode MS" w:hint="eastAsia"/>
                <w:kern w:val="0"/>
                <w:sz w:val="18"/>
                <w:szCs w:val="18"/>
              </w:rPr>
              <w:t>合同编号：</w:t>
            </w:r>
          </w:p>
        </w:tc>
        <w:tc>
          <w:tcPr>
            <w:tcW w:w="3087" w:type="dxa"/>
            <w:gridSpan w:val="3"/>
          </w:tcPr>
          <w:p w:rsidR="00652A5E" w:rsidRPr="00652A5E" w:rsidRDefault="00652A5E" w:rsidP="00652A5E">
            <w:pPr>
              <w:tabs>
                <w:tab w:val="left" w:pos="5384"/>
              </w:tabs>
              <w:autoSpaceDE w:val="0"/>
              <w:autoSpaceDN w:val="0"/>
              <w:adjustRightInd w:val="0"/>
              <w:spacing w:line="360" w:lineRule="auto"/>
              <w:ind w:right="-187"/>
              <w:rPr>
                <w:rFonts w:asciiTheme="majorEastAsia" w:eastAsiaTheme="majorEastAsia" w:hAnsiTheme="majorEastAsia" w:cs="Arial Unicode MS"/>
                <w:spacing w:val="1"/>
                <w:kern w:val="0"/>
                <w:sz w:val="18"/>
                <w:szCs w:val="18"/>
              </w:rPr>
            </w:pPr>
            <w:r w:rsidRPr="00652A5E">
              <w:rPr>
                <w:rFonts w:asciiTheme="majorEastAsia" w:eastAsiaTheme="majorEastAsia" w:hAnsiTheme="majorEastAsia" w:cs="Arial Unicode MS" w:hint="eastAsia"/>
                <w:kern w:val="0"/>
                <w:sz w:val="18"/>
                <w:szCs w:val="18"/>
              </w:rPr>
              <w:t>送样日期:</w:t>
            </w:r>
          </w:p>
        </w:tc>
        <w:tc>
          <w:tcPr>
            <w:tcW w:w="3686" w:type="dxa"/>
            <w:gridSpan w:val="4"/>
          </w:tcPr>
          <w:p w:rsidR="00652A5E" w:rsidRPr="00652A5E" w:rsidRDefault="00652A5E" w:rsidP="00652A5E">
            <w:pPr>
              <w:tabs>
                <w:tab w:val="left" w:pos="5384"/>
              </w:tabs>
              <w:autoSpaceDE w:val="0"/>
              <w:autoSpaceDN w:val="0"/>
              <w:adjustRightInd w:val="0"/>
              <w:spacing w:line="360" w:lineRule="auto"/>
              <w:ind w:right="-187"/>
              <w:rPr>
                <w:rFonts w:asciiTheme="majorEastAsia" w:eastAsiaTheme="majorEastAsia" w:hAnsiTheme="majorEastAsia" w:cs="Arial Unicode MS"/>
                <w:spacing w:val="1"/>
                <w:kern w:val="0"/>
                <w:sz w:val="18"/>
                <w:szCs w:val="18"/>
              </w:rPr>
            </w:pPr>
            <w:r w:rsidRPr="00652A5E">
              <w:rPr>
                <w:rFonts w:asciiTheme="majorEastAsia" w:eastAsiaTheme="majorEastAsia" w:hAnsiTheme="majorEastAsia" w:cs="Arial Unicode MS" w:hint="eastAsia"/>
                <w:spacing w:val="1"/>
                <w:kern w:val="0"/>
                <w:sz w:val="18"/>
                <w:szCs w:val="18"/>
              </w:rPr>
              <w:t>样本数量：</w:t>
            </w:r>
          </w:p>
        </w:tc>
      </w:tr>
      <w:tr w:rsidR="00652A5E" w:rsidTr="00652A5E">
        <w:trPr>
          <w:trHeight w:hRule="exact" w:val="369"/>
        </w:trPr>
        <w:tc>
          <w:tcPr>
            <w:tcW w:w="2725" w:type="dxa"/>
            <w:gridSpan w:val="4"/>
          </w:tcPr>
          <w:p w:rsidR="00652A5E" w:rsidRPr="00652A5E" w:rsidRDefault="00652A5E" w:rsidP="00652A5E">
            <w:pPr>
              <w:tabs>
                <w:tab w:val="left" w:pos="5384"/>
              </w:tabs>
              <w:autoSpaceDE w:val="0"/>
              <w:autoSpaceDN w:val="0"/>
              <w:adjustRightInd w:val="0"/>
              <w:spacing w:line="360" w:lineRule="auto"/>
              <w:ind w:right="-187"/>
              <w:rPr>
                <w:rFonts w:asciiTheme="majorEastAsia" w:eastAsiaTheme="majorEastAsia" w:hAnsiTheme="majorEastAsia" w:cs="Arial Unicode MS"/>
                <w:kern w:val="0"/>
                <w:sz w:val="18"/>
                <w:szCs w:val="18"/>
              </w:rPr>
            </w:pPr>
            <w:r w:rsidRPr="00652A5E">
              <w:rPr>
                <w:rFonts w:asciiTheme="majorEastAsia" w:eastAsiaTheme="majorEastAsia" w:hAnsiTheme="majorEastAsia" w:cs="Arial Unicode MS" w:hint="eastAsia"/>
                <w:kern w:val="0"/>
                <w:sz w:val="18"/>
                <w:szCs w:val="18"/>
              </w:rPr>
              <w:t>联系人：</w:t>
            </w:r>
            <w:r w:rsidRPr="00652A5E">
              <w:rPr>
                <w:rFonts w:asciiTheme="majorEastAsia" w:eastAsiaTheme="majorEastAsia" w:hAnsiTheme="majorEastAsia" w:cs="Arial Unicode MS"/>
                <w:kern w:val="0"/>
                <w:sz w:val="18"/>
                <w:szCs w:val="18"/>
              </w:rPr>
              <w:t xml:space="preserve"> </w:t>
            </w:r>
          </w:p>
          <w:p w:rsidR="00652A5E" w:rsidRPr="00652A5E" w:rsidRDefault="00652A5E" w:rsidP="00652A5E">
            <w:pPr>
              <w:tabs>
                <w:tab w:val="left" w:pos="5384"/>
              </w:tabs>
              <w:autoSpaceDE w:val="0"/>
              <w:autoSpaceDN w:val="0"/>
              <w:adjustRightInd w:val="0"/>
              <w:spacing w:line="360" w:lineRule="auto"/>
              <w:ind w:right="-187" w:firstLineChars="150" w:firstLine="270"/>
              <w:rPr>
                <w:rFonts w:asciiTheme="majorEastAsia" w:eastAsiaTheme="majorEastAsia" w:hAnsiTheme="majorEastAsia" w:cs="Arial Unicode MS"/>
                <w:kern w:val="0"/>
                <w:sz w:val="18"/>
                <w:szCs w:val="18"/>
              </w:rPr>
            </w:pPr>
          </w:p>
        </w:tc>
        <w:tc>
          <w:tcPr>
            <w:tcW w:w="3087" w:type="dxa"/>
            <w:gridSpan w:val="3"/>
            <w:vAlign w:val="bottom"/>
          </w:tcPr>
          <w:p w:rsidR="00652A5E" w:rsidRPr="00652A5E" w:rsidRDefault="00652A5E" w:rsidP="00652A5E">
            <w:pPr>
              <w:widowControl/>
              <w:tabs>
                <w:tab w:val="left" w:pos="5384"/>
              </w:tabs>
              <w:autoSpaceDE w:val="0"/>
              <w:autoSpaceDN w:val="0"/>
              <w:adjustRightInd w:val="0"/>
              <w:spacing w:line="360" w:lineRule="auto"/>
              <w:ind w:right="-187"/>
              <w:jc w:val="left"/>
              <w:rPr>
                <w:rFonts w:asciiTheme="majorEastAsia" w:eastAsiaTheme="majorEastAsia" w:hAnsiTheme="majorEastAsia" w:cs="Arial Unicode MS"/>
                <w:kern w:val="0"/>
                <w:sz w:val="18"/>
                <w:szCs w:val="18"/>
              </w:rPr>
            </w:pPr>
            <w:r w:rsidRPr="00652A5E">
              <w:rPr>
                <w:rFonts w:asciiTheme="majorEastAsia" w:eastAsiaTheme="majorEastAsia" w:hAnsiTheme="majorEastAsia" w:cs="Arial Unicode MS" w:hint="eastAsia"/>
                <w:kern w:val="0"/>
                <w:sz w:val="18"/>
                <w:szCs w:val="18"/>
              </w:rPr>
              <w:t>电    话：</w:t>
            </w:r>
          </w:p>
          <w:p w:rsidR="00652A5E" w:rsidRPr="00652A5E" w:rsidRDefault="00652A5E" w:rsidP="00652A5E">
            <w:pPr>
              <w:tabs>
                <w:tab w:val="left" w:pos="5384"/>
              </w:tabs>
              <w:autoSpaceDE w:val="0"/>
              <w:autoSpaceDN w:val="0"/>
              <w:adjustRightInd w:val="0"/>
              <w:spacing w:line="360" w:lineRule="auto"/>
              <w:ind w:right="-187" w:firstLineChars="150" w:firstLine="270"/>
              <w:rPr>
                <w:rFonts w:asciiTheme="majorEastAsia" w:eastAsiaTheme="majorEastAsia" w:hAnsiTheme="majorEastAsia" w:cs="Arial Unicode MS"/>
                <w:kern w:val="0"/>
                <w:sz w:val="18"/>
                <w:szCs w:val="18"/>
              </w:rPr>
            </w:pPr>
          </w:p>
        </w:tc>
        <w:tc>
          <w:tcPr>
            <w:tcW w:w="3686" w:type="dxa"/>
            <w:gridSpan w:val="4"/>
          </w:tcPr>
          <w:p w:rsidR="00652A5E" w:rsidRPr="00652A5E" w:rsidRDefault="00652A5E" w:rsidP="00652A5E">
            <w:pPr>
              <w:tabs>
                <w:tab w:val="left" w:pos="5384"/>
              </w:tabs>
              <w:autoSpaceDE w:val="0"/>
              <w:autoSpaceDN w:val="0"/>
              <w:adjustRightInd w:val="0"/>
              <w:spacing w:line="360" w:lineRule="auto"/>
              <w:ind w:right="-187"/>
              <w:rPr>
                <w:rFonts w:asciiTheme="majorEastAsia" w:eastAsiaTheme="majorEastAsia" w:hAnsiTheme="majorEastAsia" w:cs="Arial Unicode MS"/>
                <w:spacing w:val="1"/>
                <w:kern w:val="0"/>
                <w:sz w:val="18"/>
                <w:szCs w:val="18"/>
              </w:rPr>
            </w:pPr>
            <w:r w:rsidRPr="00652A5E">
              <w:rPr>
                <w:rFonts w:asciiTheme="majorEastAsia" w:eastAsiaTheme="majorEastAsia" w:hAnsiTheme="majorEastAsia"/>
                <w:sz w:val="18"/>
              </w:rPr>
              <w:t>E-mail：</w:t>
            </w:r>
          </w:p>
        </w:tc>
      </w:tr>
      <w:tr w:rsidR="00652A5E" w:rsidTr="00652A5E">
        <w:trPr>
          <w:trHeight w:hRule="exact" w:val="397"/>
        </w:trPr>
        <w:tc>
          <w:tcPr>
            <w:tcW w:w="2725" w:type="dxa"/>
            <w:gridSpan w:val="4"/>
          </w:tcPr>
          <w:p w:rsidR="00652A5E" w:rsidRPr="00652A5E" w:rsidRDefault="00652A5E" w:rsidP="00652A5E">
            <w:pPr>
              <w:tabs>
                <w:tab w:val="left" w:pos="5384"/>
              </w:tabs>
              <w:autoSpaceDE w:val="0"/>
              <w:autoSpaceDN w:val="0"/>
              <w:adjustRightInd w:val="0"/>
              <w:spacing w:line="360" w:lineRule="auto"/>
              <w:ind w:right="-187"/>
              <w:rPr>
                <w:rFonts w:asciiTheme="majorEastAsia" w:eastAsiaTheme="majorEastAsia" w:hAnsiTheme="majorEastAsia" w:cs="Arial Unicode MS"/>
                <w:kern w:val="0"/>
                <w:sz w:val="18"/>
                <w:szCs w:val="18"/>
              </w:rPr>
            </w:pPr>
            <w:r w:rsidRPr="00652A5E">
              <w:rPr>
                <w:rFonts w:asciiTheme="majorEastAsia" w:eastAsiaTheme="majorEastAsia" w:hAnsiTheme="majorEastAsia" w:cs="Arial Unicode MS" w:hint="eastAsia"/>
                <w:kern w:val="0"/>
                <w:sz w:val="18"/>
                <w:szCs w:val="18"/>
              </w:rPr>
              <w:t>客户单位：</w:t>
            </w:r>
            <w:r w:rsidRPr="00652A5E">
              <w:rPr>
                <w:rFonts w:asciiTheme="majorEastAsia" w:eastAsiaTheme="majorEastAsia" w:hAnsiTheme="majorEastAsia" w:cs="Arial Unicode MS"/>
                <w:kern w:val="0"/>
                <w:sz w:val="18"/>
                <w:szCs w:val="18"/>
              </w:rPr>
              <w:t xml:space="preserve"> </w:t>
            </w:r>
          </w:p>
        </w:tc>
        <w:tc>
          <w:tcPr>
            <w:tcW w:w="6773" w:type="dxa"/>
            <w:gridSpan w:val="7"/>
            <w:vAlign w:val="bottom"/>
          </w:tcPr>
          <w:p w:rsidR="00652A5E" w:rsidRPr="00652A5E" w:rsidRDefault="00652A5E" w:rsidP="00652A5E">
            <w:pPr>
              <w:tabs>
                <w:tab w:val="left" w:pos="5384"/>
              </w:tabs>
              <w:autoSpaceDE w:val="0"/>
              <w:autoSpaceDN w:val="0"/>
              <w:adjustRightInd w:val="0"/>
              <w:spacing w:line="360" w:lineRule="auto"/>
              <w:ind w:right="-187"/>
              <w:rPr>
                <w:rFonts w:asciiTheme="majorEastAsia" w:eastAsiaTheme="majorEastAsia" w:hAnsiTheme="majorEastAsia"/>
                <w:sz w:val="18"/>
              </w:rPr>
            </w:pPr>
            <w:r w:rsidRPr="00652A5E">
              <w:rPr>
                <w:rFonts w:asciiTheme="majorEastAsia" w:eastAsiaTheme="majorEastAsia" w:hAnsiTheme="majorEastAsia" w:hint="eastAsia"/>
                <w:sz w:val="18"/>
              </w:rPr>
              <w:t>项目名称：</w:t>
            </w:r>
            <w:r w:rsidRPr="00652A5E">
              <w:rPr>
                <w:rFonts w:asciiTheme="majorEastAsia" w:eastAsiaTheme="majorEastAsia" w:hAnsiTheme="majorEastAsia"/>
                <w:sz w:val="18"/>
              </w:rPr>
              <w:t xml:space="preserve"> </w:t>
            </w:r>
          </w:p>
        </w:tc>
      </w:tr>
      <w:tr w:rsidR="00652A5E" w:rsidTr="00652A5E">
        <w:trPr>
          <w:trHeight w:hRule="exact" w:val="397"/>
        </w:trPr>
        <w:tc>
          <w:tcPr>
            <w:tcW w:w="568" w:type="dxa"/>
            <w:vMerge w:val="restart"/>
            <w:vAlign w:val="center"/>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b/>
                <w:spacing w:val="1"/>
                <w:kern w:val="0"/>
                <w:sz w:val="18"/>
                <w:szCs w:val="18"/>
              </w:rPr>
            </w:pPr>
            <w:r w:rsidRPr="00652A5E">
              <w:rPr>
                <w:rFonts w:hint="eastAsia"/>
                <w:b/>
                <w:sz w:val="18"/>
              </w:rPr>
              <w:t>测序类型</w:t>
            </w:r>
            <w:r w:rsidRPr="00652A5E">
              <w:rPr>
                <w:rFonts w:ascii="宋体" w:hAnsi="宋体" w:cs="Arial Unicode MS" w:hint="eastAsia"/>
                <w:kern w:val="0"/>
                <w:sz w:val="18"/>
                <w:szCs w:val="21"/>
              </w:rPr>
              <w:t>：</w:t>
            </w:r>
          </w:p>
        </w:tc>
        <w:tc>
          <w:tcPr>
            <w:tcW w:w="8930" w:type="dxa"/>
            <w:gridSpan w:val="10"/>
          </w:tcPr>
          <w:p w:rsidR="00652A5E" w:rsidRPr="00652A5E" w:rsidRDefault="00652A5E" w:rsidP="00652A5E">
            <w:pPr>
              <w:tabs>
                <w:tab w:val="left" w:pos="5384"/>
              </w:tabs>
              <w:autoSpaceDE w:val="0"/>
              <w:autoSpaceDN w:val="0"/>
              <w:adjustRightInd w:val="0"/>
              <w:spacing w:line="360" w:lineRule="auto"/>
              <w:ind w:right="-187"/>
              <w:rPr>
                <w:rFonts w:ascii="宋体" w:hAnsi="宋体" w:cs="Arial Unicode MS"/>
                <w:b/>
                <w:spacing w:val="1"/>
                <w:kern w:val="0"/>
                <w:sz w:val="18"/>
                <w:szCs w:val="18"/>
              </w:rPr>
            </w:pPr>
            <w:r w:rsidRPr="00652A5E">
              <w:rPr>
                <w:rFonts w:ascii="宋体" w:hAnsi="宋体" w:cs="Arial Unicode MS" w:hint="eastAsia"/>
                <w:kern w:val="0"/>
                <w:sz w:val="18"/>
                <w:szCs w:val="21"/>
              </w:rPr>
              <w:t>□重测序；□外显子；□目标区域捕获；□</w:t>
            </w:r>
            <w:proofErr w:type="spellStart"/>
            <w:r w:rsidRPr="00652A5E">
              <w:rPr>
                <w:rFonts w:ascii="宋体" w:hAnsi="宋体" w:cs="Arial Unicode MS" w:hint="eastAsia"/>
                <w:kern w:val="0"/>
                <w:sz w:val="18"/>
                <w:szCs w:val="21"/>
              </w:rPr>
              <w:t>ChIP-seq</w:t>
            </w:r>
            <w:proofErr w:type="spellEnd"/>
            <w:r w:rsidRPr="00652A5E">
              <w:rPr>
                <w:rFonts w:ascii="宋体" w:hAnsi="宋体" w:cs="Arial Unicode MS" w:hint="eastAsia"/>
                <w:kern w:val="0"/>
                <w:sz w:val="18"/>
                <w:szCs w:val="21"/>
              </w:rPr>
              <w:t>；□</w:t>
            </w:r>
            <w:proofErr w:type="spellStart"/>
            <w:r w:rsidRPr="00652A5E">
              <w:rPr>
                <w:rFonts w:ascii="宋体" w:hAnsi="宋体" w:cs="Arial Unicode MS" w:hint="eastAsia"/>
                <w:kern w:val="0"/>
                <w:sz w:val="18"/>
                <w:szCs w:val="21"/>
              </w:rPr>
              <w:t>Bisulfite</w:t>
            </w:r>
            <w:proofErr w:type="spellEnd"/>
            <w:r w:rsidRPr="00652A5E">
              <w:rPr>
                <w:rFonts w:ascii="宋体" w:hAnsi="宋体" w:cs="Arial Unicode MS" w:hint="eastAsia"/>
                <w:kern w:val="0"/>
                <w:sz w:val="18"/>
                <w:szCs w:val="21"/>
              </w:rPr>
              <w:t>甲基化测序；□mate-pair（片段大小_______）</w:t>
            </w:r>
          </w:p>
        </w:tc>
      </w:tr>
      <w:tr w:rsidR="00652A5E" w:rsidTr="00652A5E">
        <w:trPr>
          <w:trHeight w:hRule="exact" w:val="397"/>
        </w:trPr>
        <w:tc>
          <w:tcPr>
            <w:tcW w:w="568" w:type="dxa"/>
            <w:vMerge/>
          </w:tcPr>
          <w:p w:rsidR="00652A5E" w:rsidRPr="00652A5E" w:rsidRDefault="00652A5E" w:rsidP="00652A5E">
            <w:pPr>
              <w:tabs>
                <w:tab w:val="left" w:pos="5384"/>
              </w:tabs>
              <w:autoSpaceDE w:val="0"/>
              <w:autoSpaceDN w:val="0"/>
              <w:adjustRightInd w:val="0"/>
              <w:spacing w:line="360" w:lineRule="auto"/>
              <w:ind w:right="-187"/>
              <w:rPr>
                <w:rFonts w:ascii="宋体" w:hAnsi="宋体" w:cs="Arial Unicode MS"/>
                <w:b/>
                <w:spacing w:val="1"/>
                <w:kern w:val="0"/>
                <w:sz w:val="18"/>
                <w:szCs w:val="18"/>
              </w:rPr>
            </w:pPr>
          </w:p>
        </w:tc>
        <w:tc>
          <w:tcPr>
            <w:tcW w:w="8930" w:type="dxa"/>
            <w:gridSpan w:val="10"/>
          </w:tcPr>
          <w:p w:rsidR="00652A5E" w:rsidRPr="00652A5E" w:rsidRDefault="00652A5E" w:rsidP="00652A5E">
            <w:pPr>
              <w:tabs>
                <w:tab w:val="left" w:pos="5384"/>
              </w:tabs>
              <w:autoSpaceDE w:val="0"/>
              <w:autoSpaceDN w:val="0"/>
              <w:adjustRightInd w:val="0"/>
              <w:spacing w:line="360" w:lineRule="auto"/>
              <w:ind w:right="-187"/>
              <w:rPr>
                <w:rFonts w:ascii="宋体" w:hAnsi="宋体" w:cs="Arial Unicode MS"/>
                <w:kern w:val="0"/>
                <w:sz w:val="18"/>
                <w:szCs w:val="21"/>
              </w:rPr>
            </w:pPr>
            <w:r w:rsidRPr="00652A5E">
              <w:rPr>
                <w:rFonts w:ascii="宋体" w:hAnsi="宋体" w:cs="Arial Unicode MS" w:hint="eastAsia"/>
                <w:kern w:val="0"/>
                <w:sz w:val="18"/>
                <w:szCs w:val="21"/>
              </w:rPr>
              <w:t xml:space="preserve">□线粒体测序；□RRBS； </w:t>
            </w:r>
            <w:r w:rsidRPr="00652A5E">
              <w:rPr>
                <w:rFonts w:ascii="宋体" w:hAnsi="宋体" w:cs="Arial Unicode MS" w:hint="eastAsia"/>
                <w:color w:val="FF0000"/>
                <w:kern w:val="0"/>
                <w:sz w:val="18"/>
                <w:szCs w:val="21"/>
              </w:rPr>
              <w:t>□RAD-</w:t>
            </w:r>
            <w:proofErr w:type="spellStart"/>
            <w:r w:rsidRPr="00652A5E">
              <w:rPr>
                <w:rFonts w:ascii="宋体" w:hAnsi="宋体" w:cs="Arial Unicode MS" w:hint="eastAsia"/>
                <w:color w:val="FF0000"/>
                <w:kern w:val="0"/>
                <w:sz w:val="18"/>
                <w:szCs w:val="21"/>
              </w:rPr>
              <w:t>seq</w:t>
            </w:r>
            <w:proofErr w:type="spellEnd"/>
            <w:r w:rsidRPr="00652A5E">
              <w:rPr>
                <w:rFonts w:ascii="宋体" w:hAnsi="宋体" w:cs="Arial Unicode MS" w:hint="eastAsia"/>
                <w:kern w:val="0"/>
                <w:sz w:val="18"/>
                <w:szCs w:val="21"/>
              </w:rPr>
              <w:t>；□宏基因组；□</w:t>
            </w:r>
            <w:proofErr w:type="spellStart"/>
            <w:r w:rsidRPr="00652A5E">
              <w:rPr>
                <w:rFonts w:ascii="宋体" w:hAnsi="宋体" w:cs="Arial Unicode MS" w:hint="eastAsia"/>
                <w:kern w:val="0"/>
                <w:sz w:val="18"/>
                <w:szCs w:val="21"/>
              </w:rPr>
              <w:t>MeDIP-seq</w:t>
            </w:r>
            <w:proofErr w:type="spellEnd"/>
          </w:p>
        </w:tc>
      </w:tr>
      <w:tr w:rsidR="00652A5E" w:rsidTr="00652A5E">
        <w:trPr>
          <w:trHeight w:hRule="exact" w:val="397"/>
        </w:trPr>
        <w:tc>
          <w:tcPr>
            <w:tcW w:w="568" w:type="dxa"/>
            <w:vMerge/>
          </w:tcPr>
          <w:p w:rsidR="00652A5E" w:rsidRPr="00652A5E" w:rsidRDefault="00652A5E" w:rsidP="00652A5E">
            <w:pPr>
              <w:tabs>
                <w:tab w:val="left" w:pos="5384"/>
              </w:tabs>
              <w:autoSpaceDE w:val="0"/>
              <w:autoSpaceDN w:val="0"/>
              <w:adjustRightInd w:val="0"/>
              <w:spacing w:line="360" w:lineRule="auto"/>
              <w:ind w:right="-187"/>
              <w:rPr>
                <w:rFonts w:ascii="宋体" w:hAnsi="宋体" w:cs="Arial Unicode MS"/>
                <w:b/>
                <w:spacing w:val="1"/>
                <w:kern w:val="0"/>
                <w:sz w:val="18"/>
                <w:szCs w:val="18"/>
              </w:rPr>
            </w:pPr>
          </w:p>
        </w:tc>
        <w:tc>
          <w:tcPr>
            <w:tcW w:w="8930" w:type="dxa"/>
            <w:gridSpan w:val="10"/>
          </w:tcPr>
          <w:p w:rsidR="00652A5E" w:rsidRPr="00652A5E" w:rsidRDefault="00652A5E" w:rsidP="00652A5E">
            <w:pPr>
              <w:tabs>
                <w:tab w:val="left" w:pos="5384"/>
              </w:tabs>
              <w:autoSpaceDE w:val="0"/>
              <w:autoSpaceDN w:val="0"/>
              <w:adjustRightInd w:val="0"/>
              <w:spacing w:line="360" w:lineRule="auto"/>
              <w:ind w:right="-187"/>
              <w:rPr>
                <w:rFonts w:ascii="宋体" w:hAnsi="宋体" w:cs="Arial Unicode MS"/>
                <w:b/>
                <w:spacing w:val="1"/>
                <w:kern w:val="0"/>
                <w:sz w:val="18"/>
                <w:szCs w:val="18"/>
              </w:rPr>
            </w:pPr>
            <w:r w:rsidRPr="00652A5E">
              <w:rPr>
                <w:rFonts w:ascii="宋体" w:hAnsi="宋体" w:cs="Arial Unicode MS" w:hint="eastAsia"/>
                <w:kern w:val="0"/>
                <w:sz w:val="18"/>
                <w:szCs w:val="21"/>
              </w:rPr>
              <w:t>□小RNA测序；□转录组；□RNA-</w:t>
            </w:r>
            <w:proofErr w:type="spellStart"/>
            <w:r w:rsidRPr="00652A5E">
              <w:rPr>
                <w:rFonts w:ascii="宋体" w:hAnsi="宋体" w:cs="Arial Unicode MS" w:hint="eastAsia"/>
                <w:kern w:val="0"/>
                <w:sz w:val="18"/>
                <w:szCs w:val="21"/>
              </w:rPr>
              <w:t>seq</w:t>
            </w:r>
            <w:proofErr w:type="spellEnd"/>
            <w:r w:rsidRPr="00652A5E">
              <w:rPr>
                <w:rFonts w:ascii="宋体" w:hAnsi="宋体" w:cs="Arial Unicode MS" w:hint="eastAsia"/>
                <w:kern w:val="0"/>
                <w:sz w:val="18"/>
                <w:szCs w:val="21"/>
              </w:rPr>
              <w:t>；</w:t>
            </w:r>
            <w:r w:rsidRPr="00652A5E">
              <w:rPr>
                <w:rFonts w:ascii="宋体" w:hAnsi="宋体" w:cs="Arial Unicode MS" w:hint="eastAsia"/>
                <w:color w:val="FF0000"/>
                <w:kern w:val="0"/>
                <w:sz w:val="18"/>
                <w:szCs w:val="21"/>
              </w:rPr>
              <w:t>□血浆小RNA测序</w:t>
            </w:r>
            <w:r w:rsidRPr="00652A5E">
              <w:rPr>
                <w:rFonts w:ascii="宋体" w:hAnsi="宋体" w:cs="Arial Unicode MS" w:hint="eastAsia"/>
                <w:kern w:val="0"/>
                <w:sz w:val="18"/>
                <w:szCs w:val="21"/>
              </w:rPr>
              <w:t>；</w:t>
            </w:r>
            <w:r w:rsidRPr="00652A5E">
              <w:rPr>
                <w:rFonts w:ascii="宋体" w:hAnsi="宋体" w:cs="Arial Unicode MS" w:hint="eastAsia"/>
                <w:color w:val="FF0000"/>
                <w:kern w:val="0"/>
                <w:sz w:val="18"/>
                <w:szCs w:val="21"/>
              </w:rPr>
              <w:t>□链特异性转录组；□RIP-</w:t>
            </w:r>
            <w:proofErr w:type="spellStart"/>
            <w:r w:rsidRPr="00652A5E">
              <w:rPr>
                <w:rFonts w:ascii="宋体" w:hAnsi="宋体" w:cs="Arial Unicode MS" w:hint="eastAsia"/>
                <w:color w:val="FF0000"/>
                <w:kern w:val="0"/>
                <w:sz w:val="18"/>
                <w:szCs w:val="21"/>
              </w:rPr>
              <w:t>seq</w:t>
            </w:r>
            <w:proofErr w:type="spellEnd"/>
            <w:r w:rsidRPr="00652A5E">
              <w:rPr>
                <w:rFonts w:ascii="宋体" w:hAnsi="宋体" w:cs="Arial Unicode MS" w:hint="eastAsia"/>
                <w:kern w:val="0"/>
                <w:sz w:val="18"/>
                <w:szCs w:val="21"/>
              </w:rPr>
              <w:t>；□去核糖体RNA测序</w:t>
            </w:r>
            <w:r w:rsidRPr="00652A5E">
              <w:rPr>
                <w:rFonts w:ascii="宋体" w:hAnsi="宋体" w:cs="Arial Unicode MS"/>
                <w:b/>
                <w:spacing w:val="1"/>
                <w:kern w:val="0"/>
                <w:sz w:val="18"/>
                <w:szCs w:val="18"/>
              </w:rPr>
              <w:t xml:space="preserve"> </w:t>
            </w:r>
          </w:p>
        </w:tc>
      </w:tr>
      <w:tr w:rsidR="00652A5E" w:rsidRPr="00932F31" w:rsidTr="00652A5E">
        <w:trPr>
          <w:trHeight w:hRule="exact" w:val="397"/>
        </w:trPr>
        <w:tc>
          <w:tcPr>
            <w:tcW w:w="568" w:type="dxa"/>
            <w:vMerge w:val="restart"/>
            <w:vAlign w:val="center"/>
          </w:tcPr>
          <w:p w:rsidR="00652A5E" w:rsidRPr="00652A5E" w:rsidRDefault="00652A5E" w:rsidP="00652A5E">
            <w:pPr>
              <w:tabs>
                <w:tab w:val="left" w:pos="5384"/>
              </w:tabs>
              <w:autoSpaceDE w:val="0"/>
              <w:autoSpaceDN w:val="0"/>
              <w:adjustRightInd w:val="0"/>
              <w:spacing w:line="360" w:lineRule="auto"/>
              <w:ind w:right="-187"/>
              <w:jc w:val="left"/>
              <w:rPr>
                <w:b/>
                <w:sz w:val="18"/>
              </w:rPr>
            </w:pPr>
            <w:r w:rsidRPr="00652A5E">
              <w:rPr>
                <w:rFonts w:hint="eastAsia"/>
                <w:b/>
                <w:sz w:val="18"/>
              </w:rPr>
              <w:t>样品类型：</w:t>
            </w:r>
          </w:p>
        </w:tc>
        <w:tc>
          <w:tcPr>
            <w:tcW w:w="8930" w:type="dxa"/>
            <w:gridSpan w:val="10"/>
          </w:tcPr>
          <w:p w:rsidR="00652A5E" w:rsidRPr="00652A5E" w:rsidRDefault="00652A5E" w:rsidP="00652A5E">
            <w:pPr>
              <w:tabs>
                <w:tab w:val="left" w:pos="5384"/>
              </w:tabs>
              <w:autoSpaceDE w:val="0"/>
              <w:autoSpaceDN w:val="0"/>
              <w:adjustRightInd w:val="0"/>
              <w:spacing w:line="360" w:lineRule="auto"/>
              <w:ind w:right="-187"/>
              <w:jc w:val="left"/>
              <w:rPr>
                <w:sz w:val="18"/>
              </w:rPr>
            </w:pPr>
            <w:r w:rsidRPr="00652A5E">
              <w:rPr>
                <w:rFonts w:ascii="宋体" w:hAnsi="宋体" w:cs="Arial Unicode MS" w:hint="eastAsia"/>
                <w:kern w:val="0"/>
                <w:sz w:val="18"/>
                <w:szCs w:val="21"/>
              </w:rPr>
              <w:t xml:space="preserve">□ </w:t>
            </w:r>
            <w:r w:rsidRPr="00652A5E">
              <w:rPr>
                <w:sz w:val="18"/>
              </w:rPr>
              <w:t>DNA</w:t>
            </w:r>
            <w:r w:rsidRPr="00652A5E">
              <w:rPr>
                <w:rFonts w:hint="eastAsia"/>
                <w:sz w:val="18"/>
              </w:rPr>
              <w:t>；</w:t>
            </w:r>
            <w:r w:rsidRPr="00652A5E">
              <w:rPr>
                <w:rFonts w:ascii="宋体" w:hAnsi="宋体" w:cs="Arial Unicode MS" w:hint="eastAsia"/>
                <w:kern w:val="0"/>
                <w:sz w:val="18"/>
                <w:szCs w:val="21"/>
              </w:rPr>
              <w:t>□</w:t>
            </w:r>
            <w:r w:rsidRPr="00652A5E">
              <w:rPr>
                <w:rFonts w:ascii="宋体" w:hAnsi="宋体" w:cs="Arial Unicode MS"/>
                <w:kern w:val="0"/>
                <w:sz w:val="18"/>
                <w:szCs w:val="21"/>
              </w:rPr>
              <w:t>Chip</w:t>
            </w:r>
            <w:r w:rsidRPr="00652A5E">
              <w:rPr>
                <w:rFonts w:ascii="宋体" w:hAnsi="宋体" w:cs="Arial Unicode MS" w:hint="eastAsia"/>
                <w:kern w:val="0"/>
                <w:sz w:val="18"/>
                <w:szCs w:val="21"/>
              </w:rPr>
              <w:t xml:space="preserve">-DNA </w:t>
            </w:r>
            <w:r w:rsidRPr="00652A5E">
              <w:rPr>
                <w:sz w:val="18"/>
              </w:rPr>
              <w:t xml:space="preserve"> </w:t>
            </w:r>
            <w:r w:rsidRPr="00652A5E">
              <w:rPr>
                <w:rFonts w:ascii="宋体" w:hAnsi="宋体" w:cs="Arial Unicode MS" w:hint="eastAsia"/>
                <w:kern w:val="0"/>
                <w:sz w:val="18"/>
                <w:szCs w:val="21"/>
              </w:rPr>
              <w:t>□其他：</w:t>
            </w:r>
          </w:p>
        </w:tc>
      </w:tr>
      <w:tr w:rsidR="00652A5E" w:rsidRPr="00932F31" w:rsidTr="00652A5E">
        <w:trPr>
          <w:trHeight w:hRule="exact" w:val="397"/>
        </w:trPr>
        <w:tc>
          <w:tcPr>
            <w:tcW w:w="568" w:type="dxa"/>
            <w:vMerge/>
          </w:tcPr>
          <w:p w:rsidR="00652A5E" w:rsidRPr="00652A5E" w:rsidRDefault="00652A5E" w:rsidP="00652A5E">
            <w:pPr>
              <w:tabs>
                <w:tab w:val="left" w:pos="5384"/>
              </w:tabs>
              <w:autoSpaceDE w:val="0"/>
              <w:autoSpaceDN w:val="0"/>
              <w:adjustRightInd w:val="0"/>
              <w:spacing w:line="360" w:lineRule="auto"/>
              <w:ind w:right="-187"/>
              <w:jc w:val="center"/>
              <w:rPr>
                <w:b/>
                <w:sz w:val="18"/>
              </w:rPr>
            </w:pPr>
          </w:p>
        </w:tc>
        <w:tc>
          <w:tcPr>
            <w:tcW w:w="8930" w:type="dxa"/>
            <w:gridSpan w:val="10"/>
          </w:tcPr>
          <w:p w:rsidR="00652A5E" w:rsidRPr="00652A5E" w:rsidRDefault="00652A5E" w:rsidP="00652A5E">
            <w:pPr>
              <w:tabs>
                <w:tab w:val="left" w:pos="5384"/>
              </w:tabs>
              <w:autoSpaceDE w:val="0"/>
              <w:autoSpaceDN w:val="0"/>
              <w:adjustRightInd w:val="0"/>
              <w:spacing w:line="360" w:lineRule="auto"/>
              <w:ind w:right="-187"/>
              <w:jc w:val="left"/>
              <w:rPr>
                <w:sz w:val="18"/>
              </w:rPr>
            </w:pPr>
            <w:r w:rsidRPr="00652A5E">
              <w:rPr>
                <w:rFonts w:ascii="宋体" w:hAnsi="宋体" w:cs="Arial Unicode MS" w:hint="eastAsia"/>
                <w:kern w:val="0"/>
                <w:sz w:val="18"/>
                <w:szCs w:val="21"/>
              </w:rPr>
              <w:t>□</w:t>
            </w:r>
            <w:r w:rsidRPr="00652A5E">
              <w:rPr>
                <w:sz w:val="18"/>
              </w:rPr>
              <w:t>total RNA</w:t>
            </w:r>
            <w:r w:rsidRPr="00652A5E">
              <w:rPr>
                <w:rFonts w:hint="eastAsia"/>
                <w:sz w:val="18"/>
              </w:rPr>
              <w:t>；</w:t>
            </w:r>
            <w:r w:rsidRPr="00652A5E">
              <w:rPr>
                <w:rFonts w:ascii="宋体" w:hAnsi="宋体" w:cs="Arial Unicode MS" w:hint="eastAsia"/>
                <w:kern w:val="0"/>
                <w:sz w:val="18"/>
                <w:szCs w:val="21"/>
              </w:rPr>
              <w:t>□去核糖体RNA □线粒体RNA □血浆RNA □RIP-RNA □其他：</w:t>
            </w:r>
          </w:p>
        </w:tc>
      </w:tr>
      <w:tr w:rsidR="00652A5E" w:rsidRPr="00932F31" w:rsidTr="00652A5E">
        <w:trPr>
          <w:trHeight w:hRule="exact" w:val="397"/>
        </w:trPr>
        <w:tc>
          <w:tcPr>
            <w:tcW w:w="568" w:type="dxa"/>
            <w:vMerge/>
          </w:tcPr>
          <w:p w:rsidR="00652A5E" w:rsidRPr="00652A5E" w:rsidRDefault="00652A5E" w:rsidP="00652A5E">
            <w:pPr>
              <w:tabs>
                <w:tab w:val="left" w:pos="5384"/>
              </w:tabs>
              <w:autoSpaceDE w:val="0"/>
              <w:autoSpaceDN w:val="0"/>
              <w:adjustRightInd w:val="0"/>
              <w:spacing w:line="360" w:lineRule="auto"/>
              <w:ind w:right="-187"/>
              <w:jc w:val="center"/>
              <w:rPr>
                <w:b/>
                <w:sz w:val="18"/>
              </w:rPr>
            </w:pPr>
          </w:p>
        </w:tc>
        <w:tc>
          <w:tcPr>
            <w:tcW w:w="8930" w:type="dxa"/>
            <w:gridSpan w:val="10"/>
          </w:tcPr>
          <w:p w:rsidR="00652A5E" w:rsidRPr="00652A5E" w:rsidRDefault="00652A5E" w:rsidP="00652A5E">
            <w:pPr>
              <w:tabs>
                <w:tab w:val="left" w:pos="5384"/>
              </w:tabs>
              <w:autoSpaceDE w:val="0"/>
              <w:autoSpaceDN w:val="0"/>
              <w:adjustRightInd w:val="0"/>
              <w:spacing w:line="360" w:lineRule="auto"/>
              <w:ind w:right="-187"/>
              <w:jc w:val="left"/>
              <w:rPr>
                <w:sz w:val="18"/>
              </w:rPr>
            </w:pPr>
            <w:r w:rsidRPr="00652A5E">
              <w:rPr>
                <w:rFonts w:hint="eastAsia"/>
                <w:sz w:val="18"/>
              </w:rPr>
              <w:t>□组织；□细胞；</w:t>
            </w:r>
            <w:r w:rsidRPr="00652A5E">
              <w:rPr>
                <w:rFonts w:hint="eastAsia"/>
                <w:sz w:val="18"/>
              </w:rPr>
              <w:t xml:space="preserve"> </w:t>
            </w:r>
            <w:r w:rsidRPr="00652A5E">
              <w:rPr>
                <w:rFonts w:hint="eastAsia"/>
                <w:sz w:val="18"/>
              </w:rPr>
              <w:t>□昆虫；□植物；□菌类；</w:t>
            </w:r>
            <w:r w:rsidRPr="00652A5E">
              <w:rPr>
                <w:rFonts w:ascii="宋体" w:hAnsi="宋体" w:cs="Arial Unicode MS" w:hint="eastAsia"/>
                <w:kern w:val="0"/>
                <w:sz w:val="18"/>
                <w:szCs w:val="21"/>
              </w:rPr>
              <w:t>□其他：</w:t>
            </w:r>
          </w:p>
        </w:tc>
      </w:tr>
      <w:tr w:rsidR="00652A5E" w:rsidRPr="00932F31" w:rsidTr="00652A5E">
        <w:trPr>
          <w:trHeight w:hRule="exact" w:val="397"/>
        </w:trPr>
        <w:tc>
          <w:tcPr>
            <w:tcW w:w="568" w:type="dxa"/>
          </w:tcPr>
          <w:p w:rsidR="00652A5E" w:rsidRPr="00652A5E" w:rsidRDefault="00652A5E" w:rsidP="00652A5E">
            <w:pPr>
              <w:tabs>
                <w:tab w:val="left" w:pos="5384"/>
              </w:tabs>
              <w:autoSpaceDE w:val="0"/>
              <w:autoSpaceDN w:val="0"/>
              <w:adjustRightInd w:val="0"/>
              <w:spacing w:line="360" w:lineRule="auto"/>
              <w:ind w:right="-187"/>
              <w:jc w:val="left"/>
              <w:rPr>
                <w:b/>
                <w:sz w:val="18"/>
              </w:rPr>
            </w:pPr>
            <w:r w:rsidRPr="00652A5E">
              <w:rPr>
                <w:rFonts w:hint="eastAsia"/>
                <w:b/>
                <w:sz w:val="18"/>
              </w:rPr>
              <w:t>样品物种：</w:t>
            </w:r>
          </w:p>
        </w:tc>
        <w:tc>
          <w:tcPr>
            <w:tcW w:w="8930" w:type="dxa"/>
            <w:gridSpan w:val="10"/>
          </w:tcPr>
          <w:p w:rsidR="00652A5E" w:rsidRPr="00652A5E" w:rsidRDefault="00652A5E" w:rsidP="00652A5E">
            <w:pPr>
              <w:tabs>
                <w:tab w:val="left" w:pos="5384"/>
              </w:tabs>
              <w:autoSpaceDE w:val="0"/>
              <w:autoSpaceDN w:val="0"/>
              <w:adjustRightInd w:val="0"/>
              <w:spacing w:line="360" w:lineRule="auto"/>
              <w:ind w:right="-187"/>
              <w:jc w:val="left"/>
              <w:rPr>
                <w:sz w:val="18"/>
              </w:rPr>
            </w:pPr>
            <w:r w:rsidRPr="00652A5E">
              <w:rPr>
                <w:rFonts w:asciiTheme="minorEastAsia" w:eastAsiaTheme="minorEastAsia" w:hAnsiTheme="minorEastAsia" w:cs="Arial Unicode MS" w:hint="eastAsia"/>
                <w:kern w:val="0"/>
                <w:position w:val="1"/>
                <w:sz w:val="18"/>
                <w:szCs w:val="18"/>
              </w:rPr>
              <w:t>（填到种名）：</w:t>
            </w:r>
          </w:p>
        </w:tc>
      </w:tr>
      <w:tr w:rsidR="00652A5E" w:rsidRPr="000314D4" w:rsidTr="00652A5E">
        <w:trPr>
          <w:trHeight w:hRule="exact" w:val="397"/>
        </w:trPr>
        <w:tc>
          <w:tcPr>
            <w:tcW w:w="568" w:type="dxa"/>
          </w:tcPr>
          <w:p w:rsidR="00652A5E" w:rsidRPr="00652A5E" w:rsidRDefault="00652A5E" w:rsidP="00652A5E">
            <w:pPr>
              <w:tabs>
                <w:tab w:val="left" w:pos="5384"/>
              </w:tabs>
              <w:autoSpaceDE w:val="0"/>
              <w:autoSpaceDN w:val="0"/>
              <w:adjustRightInd w:val="0"/>
              <w:spacing w:line="360" w:lineRule="auto"/>
              <w:ind w:right="-187"/>
              <w:jc w:val="left"/>
              <w:rPr>
                <w:b/>
                <w:sz w:val="18"/>
              </w:rPr>
            </w:pPr>
            <w:r w:rsidRPr="00652A5E">
              <w:rPr>
                <w:rFonts w:hint="eastAsia"/>
                <w:b/>
                <w:sz w:val="18"/>
              </w:rPr>
              <w:t>样本状态：</w:t>
            </w:r>
          </w:p>
        </w:tc>
        <w:tc>
          <w:tcPr>
            <w:tcW w:w="8930" w:type="dxa"/>
            <w:gridSpan w:val="10"/>
          </w:tcPr>
          <w:p w:rsidR="00652A5E" w:rsidRPr="00652A5E" w:rsidRDefault="00652A5E" w:rsidP="00652A5E">
            <w:pPr>
              <w:tabs>
                <w:tab w:val="left" w:pos="5384"/>
              </w:tabs>
              <w:autoSpaceDE w:val="0"/>
              <w:autoSpaceDN w:val="0"/>
              <w:adjustRightInd w:val="0"/>
              <w:spacing w:line="360" w:lineRule="auto"/>
              <w:ind w:right="-187"/>
              <w:jc w:val="left"/>
              <w:rPr>
                <w:sz w:val="18"/>
              </w:rPr>
            </w:pPr>
            <w:r w:rsidRPr="00652A5E">
              <w:rPr>
                <w:rFonts w:ascii="宋体" w:hAnsi="宋体" w:cs="Arial Unicode MS" w:hint="eastAsia"/>
                <w:kern w:val="0"/>
                <w:szCs w:val="21"/>
              </w:rPr>
              <w:t>溶于□TE buffer；□ddH</w:t>
            </w:r>
            <w:r w:rsidRPr="00652A5E">
              <w:rPr>
                <w:rFonts w:ascii="宋体" w:hAnsi="宋体" w:cs="Arial Unicode MS" w:hint="eastAsia"/>
                <w:kern w:val="0"/>
                <w:szCs w:val="21"/>
                <w:vertAlign w:val="subscript"/>
              </w:rPr>
              <w:t>2</w:t>
            </w:r>
            <w:r w:rsidRPr="00652A5E">
              <w:rPr>
                <w:rFonts w:ascii="宋体" w:hAnsi="宋体" w:cs="Arial Unicode MS" w:hint="eastAsia"/>
                <w:kern w:val="0"/>
                <w:szCs w:val="21"/>
              </w:rPr>
              <w:t>O；</w:t>
            </w:r>
            <w:r w:rsidRPr="00652A5E">
              <w:rPr>
                <w:rFonts w:ascii="宋体" w:hAnsi="宋体" w:cs="Arial Unicode MS" w:hint="eastAsia"/>
                <w:kern w:val="0"/>
                <w:sz w:val="18"/>
                <w:szCs w:val="21"/>
              </w:rPr>
              <w:t>□</w:t>
            </w:r>
            <w:r w:rsidRPr="00652A5E">
              <w:rPr>
                <w:rFonts w:ascii="宋体" w:hAnsi="宋体" w:cs="Arial Unicode MS" w:hint="eastAsia"/>
                <w:kern w:val="0"/>
                <w:szCs w:val="21"/>
              </w:rPr>
              <w:t xml:space="preserve">DEPC水中；□无水乙醇；□75%乙醇；□异丙醇；□其他： </w:t>
            </w:r>
            <w:r w:rsidRPr="00652A5E">
              <w:rPr>
                <w:rFonts w:ascii="宋体" w:hAnsi="宋体" w:cs="Arial Unicode MS" w:hint="eastAsia"/>
                <w:kern w:val="0"/>
                <w:szCs w:val="21"/>
                <w:u w:val="single"/>
              </w:rPr>
              <w:t xml:space="preserve">     </w:t>
            </w:r>
          </w:p>
        </w:tc>
      </w:tr>
      <w:tr w:rsidR="00652A5E" w:rsidRPr="000314D4" w:rsidTr="00652A5E">
        <w:trPr>
          <w:trHeight w:hRule="exact" w:val="790"/>
        </w:trPr>
        <w:tc>
          <w:tcPr>
            <w:tcW w:w="9498" w:type="dxa"/>
            <w:gridSpan w:val="11"/>
            <w:tcBorders>
              <w:left w:val="nil"/>
              <w:right w:val="nil"/>
            </w:tcBorders>
          </w:tcPr>
          <w:p w:rsidR="00652A5E" w:rsidRPr="00652A5E" w:rsidRDefault="00652A5E" w:rsidP="00652A5E">
            <w:pPr>
              <w:tabs>
                <w:tab w:val="left" w:pos="5384"/>
              </w:tabs>
              <w:autoSpaceDE w:val="0"/>
              <w:autoSpaceDN w:val="0"/>
              <w:adjustRightInd w:val="0"/>
              <w:spacing w:line="360" w:lineRule="auto"/>
              <w:ind w:right="-187"/>
              <w:rPr>
                <w:rFonts w:ascii="宋体" w:hAnsi="宋体" w:cs="Arial Unicode MS"/>
                <w:b/>
                <w:spacing w:val="1"/>
                <w:kern w:val="0"/>
                <w:sz w:val="18"/>
                <w:szCs w:val="18"/>
              </w:rPr>
            </w:pPr>
            <w:r w:rsidRPr="00652A5E">
              <w:rPr>
                <w:rFonts w:ascii="宋体" w:hAnsi="宋体" w:cs="Arial Unicode MS" w:hint="eastAsia"/>
                <w:b/>
                <w:spacing w:val="1"/>
                <w:kern w:val="0"/>
                <w:sz w:val="18"/>
                <w:szCs w:val="18"/>
              </w:rPr>
              <w:t>以上项目为必填项，请在</w:t>
            </w:r>
            <w:r w:rsidRPr="00652A5E">
              <w:rPr>
                <w:rFonts w:ascii="宋体" w:hAnsi="宋体" w:cs="Arial Unicode MS" w:hint="eastAsia"/>
                <w:b/>
                <w:kern w:val="0"/>
                <w:szCs w:val="21"/>
              </w:rPr>
              <w:t>□</w:t>
            </w:r>
            <w:r w:rsidRPr="00652A5E">
              <w:rPr>
                <w:rFonts w:ascii="宋体" w:hAnsi="宋体" w:cs="Arial Unicode MS" w:hint="eastAsia"/>
                <w:kern w:val="0"/>
                <w:szCs w:val="21"/>
              </w:rPr>
              <w:t>上</w:t>
            </w:r>
            <w:r w:rsidRPr="00652A5E">
              <w:rPr>
                <w:rFonts w:ascii="宋体" w:hAnsi="宋体" w:cs="Arial Unicode MS" w:hint="eastAsia"/>
                <w:b/>
                <w:spacing w:val="1"/>
                <w:kern w:val="0"/>
                <w:sz w:val="18"/>
                <w:szCs w:val="18"/>
              </w:rPr>
              <w:t>打√；请务必如实准确填写，不可遗漏，以免延误下步实验。</w:t>
            </w:r>
          </w:p>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r>
      <w:tr w:rsidR="00652A5E" w:rsidRPr="000314D4" w:rsidTr="00652A5E">
        <w:trPr>
          <w:trHeight w:val="784"/>
        </w:trPr>
        <w:tc>
          <w:tcPr>
            <w:tcW w:w="9498" w:type="dxa"/>
            <w:gridSpan w:val="11"/>
            <w:tcBorders>
              <w:left w:val="nil"/>
              <w:bottom w:val="single" w:sz="4" w:space="0" w:color="auto"/>
              <w:right w:val="nil"/>
            </w:tcBorders>
          </w:tcPr>
          <w:p w:rsidR="00652A5E" w:rsidRPr="00652A5E" w:rsidRDefault="00652A5E" w:rsidP="00652A5E">
            <w:pPr>
              <w:tabs>
                <w:tab w:val="left" w:pos="5384"/>
              </w:tabs>
              <w:autoSpaceDE w:val="0"/>
              <w:autoSpaceDN w:val="0"/>
              <w:adjustRightInd w:val="0"/>
              <w:spacing w:line="360" w:lineRule="auto"/>
              <w:ind w:right="-187"/>
              <w:rPr>
                <w:b/>
                <w:sz w:val="18"/>
              </w:rPr>
            </w:pPr>
            <w:r w:rsidRPr="00652A5E">
              <w:rPr>
                <w:rFonts w:hint="eastAsia"/>
                <w:b/>
                <w:sz w:val="18"/>
              </w:rPr>
              <w:t>样本详情：</w:t>
            </w:r>
            <w:r w:rsidRPr="00652A5E">
              <w:rPr>
                <w:rFonts w:hint="eastAsia"/>
                <w:b/>
                <w:sz w:val="18"/>
              </w:rPr>
              <w:t xml:space="preserve"> </w:t>
            </w:r>
          </w:p>
          <w:p w:rsidR="00652A5E" w:rsidRPr="00652A5E" w:rsidRDefault="00652A5E" w:rsidP="00652A5E">
            <w:pPr>
              <w:pStyle w:val="ae"/>
              <w:numPr>
                <w:ilvl w:val="0"/>
                <w:numId w:val="7"/>
              </w:numPr>
              <w:autoSpaceDE w:val="0"/>
              <w:autoSpaceDN w:val="0"/>
              <w:adjustRightInd w:val="0"/>
              <w:spacing w:line="240" w:lineRule="auto"/>
              <w:ind w:leftChars="0" w:left="357" w:right="-149" w:firstLineChars="0" w:hanging="357"/>
              <w:jc w:val="left"/>
              <w:rPr>
                <w:rFonts w:asciiTheme="minorEastAsia" w:eastAsiaTheme="minorEastAsia" w:hAnsiTheme="minorEastAsia" w:cs="Arial Unicode MS"/>
                <w:kern w:val="0"/>
                <w:sz w:val="18"/>
                <w:szCs w:val="18"/>
                <w:u w:val="single"/>
              </w:rPr>
            </w:pPr>
            <w:r w:rsidRPr="00652A5E">
              <w:rPr>
                <w:rFonts w:asciiTheme="minorEastAsia" w:eastAsiaTheme="minorEastAsia" w:hAnsiTheme="minorEastAsia" w:hint="eastAsia"/>
                <w:sz w:val="18"/>
                <w:szCs w:val="18"/>
              </w:rPr>
              <w:t>样品制备方法：</w:t>
            </w:r>
            <w:r w:rsidRPr="00652A5E">
              <w:rPr>
                <w:rFonts w:asciiTheme="minorEastAsia" w:eastAsiaTheme="minorEastAsia" w:hAnsiTheme="minorEastAsia" w:cs="Arial Unicode MS" w:hint="eastAsia"/>
                <w:kern w:val="0"/>
                <w:sz w:val="18"/>
                <w:szCs w:val="18"/>
              </w:rPr>
              <w:t xml:space="preserve">□ 试剂盒； □ </w:t>
            </w:r>
            <w:r w:rsidRPr="00652A5E">
              <w:rPr>
                <w:rFonts w:asciiTheme="minorEastAsia" w:eastAsiaTheme="minorEastAsia" w:hAnsiTheme="minorEastAsia" w:hint="eastAsia"/>
                <w:kern w:val="0"/>
                <w:sz w:val="18"/>
                <w:szCs w:val="18"/>
              </w:rPr>
              <w:t>CTAB；</w:t>
            </w:r>
            <w:r w:rsidRPr="00652A5E">
              <w:rPr>
                <w:rFonts w:asciiTheme="minorEastAsia" w:eastAsiaTheme="minorEastAsia" w:hAnsiTheme="minorEastAsia" w:cs="Arial Unicode MS" w:hint="eastAsia"/>
                <w:kern w:val="0"/>
                <w:sz w:val="18"/>
                <w:szCs w:val="18"/>
              </w:rPr>
              <w:t xml:space="preserve">□ </w:t>
            </w:r>
            <w:proofErr w:type="spellStart"/>
            <w:r w:rsidRPr="00652A5E">
              <w:rPr>
                <w:rFonts w:asciiTheme="minorEastAsia" w:eastAsiaTheme="minorEastAsia" w:hAnsiTheme="minorEastAsia" w:hint="eastAsia"/>
                <w:kern w:val="0"/>
                <w:sz w:val="18"/>
                <w:szCs w:val="18"/>
              </w:rPr>
              <w:t>Trizol</w:t>
            </w:r>
            <w:proofErr w:type="spellEnd"/>
            <w:r w:rsidRPr="00652A5E">
              <w:rPr>
                <w:rFonts w:asciiTheme="minorEastAsia" w:eastAsiaTheme="minorEastAsia" w:hAnsiTheme="minorEastAsia" w:hint="eastAsia"/>
                <w:kern w:val="0"/>
                <w:sz w:val="18"/>
                <w:szCs w:val="18"/>
              </w:rPr>
              <w:t>；</w:t>
            </w:r>
            <w:r w:rsidRPr="00652A5E">
              <w:rPr>
                <w:rFonts w:asciiTheme="minorEastAsia" w:eastAsiaTheme="minorEastAsia" w:hAnsiTheme="minorEastAsia" w:cs="Arial Unicode MS" w:hint="eastAsia"/>
                <w:kern w:val="0"/>
                <w:sz w:val="18"/>
                <w:szCs w:val="18"/>
              </w:rPr>
              <w:t xml:space="preserve">□ 其他（请注明） </w:t>
            </w:r>
            <w:r w:rsidRPr="00652A5E">
              <w:rPr>
                <w:rFonts w:asciiTheme="minorEastAsia" w:eastAsiaTheme="minorEastAsia" w:hAnsiTheme="minorEastAsia" w:cs="Arial Unicode MS" w:hint="eastAsia"/>
                <w:kern w:val="0"/>
                <w:sz w:val="18"/>
                <w:szCs w:val="18"/>
                <w:u w:val="single"/>
              </w:rPr>
              <w:t xml:space="preserve">            </w:t>
            </w:r>
          </w:p>
          <w:p w:rsidR="00652A5E" w:rsidRPr="00652A5E" w:rsidRDefault="00652A5E" w:rsidP="00652A5E">
            <w:pPr>
              <w:pStyle w:val="ae"/>
              <w:numPr>
                <w:ilvl w:val="0"/>
                <w:numId w:val="7"/>
              </w:numPr>
              <w:tabs>
                <w:tab w:val="left" w:pos="5384"/>
              </w:tabs>
              <w:autoSpaceDE w:val="0"/>
              <w:autoSpaceDN w:val="0"/>
              <w:adjustRightInd w:val="0"/>
              <w:spacing w:line="240" w:lineRule="auto"/>
              <w:ind w:leftChars="0" w:left="357" w:right="-187" w:firstLineChars="0" w:hanging="357"/>
              <w:rPr>
                <w:rFonts w:ascii="宋体" w:hAnsi="宋体" w:cs="Arial Unicode MS"/>
                <w:b/>
                <w:spacing w:val="1"/>
                <w:kern w:val="0"/>
                <w:sz w:val="18"/>
                <w:szCs w:val="18"/>
              </w:rPr>
            </w:pPr>
            <w:r w:rsidRPr="00652A5E">
              <w:rPr>
                <w:rFonts w:asciiTheme="minorEastAsia" w:eastAsiaTheme="minorEastAsia" w:hAnsiTheme="minorEastAsia" w:cs="Arial Unicode MS" w:hint="eastAsia"/>
                <w:kern w:val="0"/>
                <w:position w:val="1"/>
                <w:sz w:val="18"/>
                <w:szCs w:val="18"/>
              </w:rPr>
              <w:t>片段大小：</w:t>
            </w:r>
            <w:r w:rsidRPr="00652A5E">
              <w:rPr>
                <w:rFonts w:asciiTheme="minorEastAsia" w:eastAsiaTheme="minorEastAsia" w:hAnsiTheme="minorEastAsia" w:cs="Arial Unicode MS" w:hint="eastAsia"/>
                <w:kern w:val="0"/>
                <w:sz w:val="18"/>
                <w:szCs w:val="18"/>
                <w:u w:val="single"/>
              </w:rPr>
              <w:t xml:space="preserve">               </w:t>
            </w:r>
            <w:r w:rsidRPr="00652A5E">
              <w:rPr>
                <w:rFonts w:asciiTheme="minorEastAsia" w:eastAsiaTheme="minorEastAsia" w:hAnsiTheme="minorEastAsia" w:cs="Arial Unicode MS" w:hint="eastAsia"/>
                <w:kern w:val="0"/>
                <w:sz w:val="18"/>
                <w:szCs w:val="18"/>
              </w:rPr>
              <w:t>（PCR产物、</w:t>
            </w:r>
            <w:proofErr w:type="spellStart"/>
            <w:r w:rsidRPr="00652A5E">
              <w:rPr>
                <w:rFonts w:asciiTheme="minorEastAsia" w:eastAsiaTheme="minorEastAsia" w:hAnsiTheme="minorEastAsia" w:cs="Arial Unicode MS" w:hint="eastAsia"/>
                <w:kern w:val="0"/>
                <w:sz w:val="18"/>
                <w:szCs w:val="18"/>
              </w:rPr>
              <w:t>cDNA</w:t>
            </w:r>
            <w:proofErr w:type="spellEnd"/>
            <w:r w:rsidRPr="00652A5E">
              <w:rPr>
                <w:rFonts w:asciiTheme="minorEastAsia" w:eastAsiaTheme="minorEastAsia" w:hAnsiTheme="minorEastAsia" w:cs="Arial Unicode MS" w:hint="eastAsia"/>
                <w:kern w:val="0"/>
                <w:position w:val="1"/>
                <w:sz w:val="18"/>
                <w:szCs w:val="18"/>
              </w:rPr>
              <w:t>或宏基因组样品必须填写）</w:t>
            </w:r>
          </w:p>
        </w:tc>
      </w:tr>
      <w:tr w:rsidR="00652A5E" w:rsidRPr="000314D4" w:rsidTr="00652A5E">
        <w:trPr>
          <w:trHeight w:hRule="exact" w:val="349"/>
        </w:trPr>
        <w:tc>
          <w:tcPr>
            <w:tcW w:w="568" w:type="dxa"/>
          </w:tcPr>
          <w:p w:rsidR="00652A5E" w:rsidRPr="00652A5E" w:rsidRDefault="00652A5E" w:rsidP="00652A5E">
            <w:pPr>
              <w:tabs>
                <w:tab w:val="left" w:pos="5384"/>
              </w:tabs>
              <w:autoSpaceDE w:val="0"/>
              <w:autoSpaceDN w:val="0"/>
              <w:adjustRightInd w:val="0"/>
              <w:spacing w:line="360" w:lineRule="auto"/>
              <w:ind w:right="-187"/>
              <w:rPr>
                <w:b/>
                <w:sz w:val="18"/>
              </w:rPr>
            </w:pPr>
            <w:r w:rsidRPr="00652A5E">
              <w:rPr>
                <w:rFonts w:ascii="宋体" w:hAnsi="宋体" w:cs="Arial Unicode MS" w:hint="eastAsia"/>
                <w:kern w:val="0"/>
                <w:sz w:val="18"/>
                <w:szCs w:val="18"/>
              </w:rPr>
              <w:t>编号</w:t>
            </w:r>
          </w:p>
        </w:tc>
        <w:tc>
          <w:tcPr>
            <w:tcW w:w="1275" w:type="dxa"/>
          </w:tcPr>
          <w:p w:rsidR="00652A5E" w:rsidRPr="00652A5E" w:rsidRDefault="00652A5E" w:rsidP="00652A5E">
            <w:pPr>
              <w:tabs>
                <w:tab w:val="left" w:pos="5384"/>
              </w:tabs>
              <w:autoSpaceDE w:val="0"/>
              <w:autoSpaceDN w:val="0"/>
              <w:adjustRightInd w:val="0"/>
              <w:spacing w:line="360" w:lineRule="auto"/>
              <w:ind w:right="-187"/>
              <w:rPr>
                <w:rFonts w:ascii="宋体" w:hAnsi="宋体" w:cs="Arial Unicode MS"/>
                <w:kern w:val="0"/>
                <w:sz w:val="18"/>
                <w:szCs w:val="18"/>
              </w:rPr>
            </w:pPr>
            <w:r w:rsidRPr="00652A5E">
              <w:rPr>
                <w:rFonts w:ascii="宋体" w:hAnsi="宋体" w:cs="Arial Unicode MS" w:hint="eastAsia"/>
                <w:kern w:val="0"/>
                <w:sz w:val="18"/>
                <w:szCs w:val="18"/>
              </w:rPr>
              <w:t>样本名称</w:t>
            </w:r>
          </w:p>
        </w:tc>
        <w:tc>
          <w:tcPr>
            <w:tcW w:w="625" w:type="dxa"/>
            <w:vAlign w:val="center"/>
          </w:tcPr>
          <w:p w:rsidR="00652A5E" w:rsidRPr="00652A5E" w:rsidRDefault="00652A5E" w:rsidP="00652A5E">
            <w:pPr>
              <w:tabs>
                <w:tab w:val="left" w:pos="5384"/>
              </w:tabs>
              <w:autoSpaceDE w:val="0"/>
              <w:autoSpaceDN w:val="0"/>
              <w:adjustRightInd w:val="0"/>
              <w:spacing w:line="360" w:lineRule="auto"/>
              <w:ind w:right="-187"/>
              <w:rPr>
                <w:rFonts w:ascii="宋体" w:hAnsi="宋体" w:cs="Arial Unicode MS"/>
                <w:kern w:val="0"/>
                <w:sz w:val="18"/>
                <w:szCs w:val="18"/>
              </w:rPr>
            </w:pPr>
            <w:r w:rsidRPr="00652A5E">
              <w:rPr>
                <w:rFonts w:ascii="宋体" w:hAnsi="宋体" w:cs="Arial Unicode MS" w:hint="eastAsia"/>
                <w:kern w:val="0"/>
                <w:sz w:val="18"/>
                <w:szCs w:val="18"/>
              </w:rPr>
              <w:t>数目</w:t>
            </w:r>
          </w:p>
        </w:tc>
        <w:tc>
          <w:tcPr>
            <w:tcW w:w="1236" w:type="dxa"/>
            <w:gridSpan w:val="2"/>
            <w:vAlign w:val="center"/>
          </w:tcPr>
          <w:p w:rsidR="00652A5E" w:rsidRPr="00652A5E" w:rsidRDefault="00652A5E" w:rsidP="00652A5E">
            <w:pPr>
              <w:tabs>
                <w:tab w:val="left" w:pos="5384"/>
              </w:tabs>
              <w:autoSpaceDE w:val="0"/>
              <w:autoSpaceDN w:val="0"/>
              <w:adjustRightInd w:val="0"/>
              <w:spacing w:line="360" w:lineRule="auto"/>
              <w:ind w:right="-187"/>
              <w:jc w:val="center"/>
              <w:rPr>
                <w:rFonts w:ascii="宋体" w:hAnsi="宋体" w:cs="Arial Unicode MS"/>
                <w:kern w:val="0"/>
                <w:sz w:val="18"/>
                <w:szCs w:val="18"/>
              </w:rPr>
            </w:pPr>
            <w:r w:rsidRPr="00652A5E">
              <w:rPr>
                <w:rFonts w:ascii="宋体" w:hAnsi="宋体" w:cs="Arial Unicode MS" w:hint="eastAsia"/>
                <w:kern w:val="0"/>
                <w:sz w:val="18"/>
                <w:szCs w:val="18"/>
              </w:rPr>
              <w:t>浓度（</w:t>
            </w:r>
            <w:proofErr w:type="spellStart"/>
            <w:r w:rsidRPr="00652A5E">
              <w:rPr>
                <w:rFonts w:ascii="宋体" w:hAnsi="宋体" w:cs="Arial Unicode MS" w:hint="eastAsia"/>
                <w:kern w:val="0"/>
                <w:sz w:val="18"/>
                <w:szCs w:val="18"/>
              </w:rPr>
              <w:t>n</w:t>
            </w:r>
            <w:r w:rsidRPr="00652A5E">
              <w:rPr>
                <w:rFonts w:ascii="宋体" w:hAnsi="宋体" w:cs="Arial Unicode MS"/>
                <w:kern w:val="0"/>
                <w:sz w:val="18"/>
                <w:szCs w:val="18"/>
              </w:rPr>
              <w:t>g</w:t>
            </w:r>
            <w:proofErr w:type="spellEnd"/>
            <w:r w:rsidRPr="00652A5E">
              <w:rPr>
                <w:rFonts w:ascii="宋体" w:hAnsi="宋体" w:cs="Arial Unicode MS"/>
                <w:kern w:val="0"/>
                <w:sz w:val="18"/>
                <w:szCs w:val="18"/>
              </w:rPr>
              <w:t>/</w:t>
            </w:r>
            <w:proofErr w:type="spellStart"/>
            <w:r w:rsidRPr="00652A5E">
              <w:rPr>
                <w:rFonts w:ascii="宋体" w:hAnsi="宋体" w:cs="Arial Unicode MS"/>
                <w:kern w:val="0"/>
                <w:sz w:val="18"/>
                <w:szCs w:val="18"/>
              </w:rPr>
              <w:t>μl</w:t>
            </w:r>
            <w:proofErr w:type="spellEnd"/>
            <w:r w:rsidRPr="00652A5E">
              <w:rPr>
                <w:rFonts w:ascii="宋体" w:hAnsi="宋体" w:cs="Arial Unicode MS" w:hint="eastAsia"/>
                <w:kern w:val="0"/>
                <w:sz w:val="18"/>
                <w:szCs w:val="18"/>
              </w:rPr>
              <w:t>）</w:t>
            </w:r>
          </w:p>
        </w:tc>
        <w:tc>
          <w:tcPr>
            <w:tcW w:w="992" w:type="dxa"/>
            <w:vAlign w:val="center"/>
          </w:tcPr>
          <w:p w:rsidR="00652A5E" w:rsidRPr="00652A5E" w:rsidRDefault="00652A5E" w:rsidP="00652A5E">
            <w:pPr>
              <w:tabs>
                <w:tab w:val="left" w:pos="5384"/>
              </w:tabs>
              <w:autoSpaceDE w:val="0"/>
              <w:autoSpaceDN w:val="0"/>
              <w:adjustRightInd w:val="0"/>
              <w:spacing w:line="360" w:lineRule="auto"/>
              <w:ind w:right="-187"/>
              <w:jc w:val="center"/>
              <w:rPr>
                <w:rFonts w:ascii="宋体" w:hAnsi="宋体" w:cs="Arial Unicode MS"/>
                <w:kern w:val="0"/>
                <w:sz w:val="18"/>
                <w:szCs w:val="18"/>
              </w:rPr>
            </w:pPr>
            <w:r w:rsidRPr="00652A5E">
              <w:rPr>
                <w:rFonts w:ascii="宋体" w:hAnsi="宋体" w:cs="Arial Unicode MS" w:hint="eastAsia"/>
                <w:kern w:val="0"/>
                <w:sz w:val="18"/>
                <w:szCs w:val="18"/>
              </w:rPr>
              <w:t>体积（</w:t>
            </w:r>
            <w:proofErr w:type="spellStart"/>
            <w:r w:rsidRPr="00652A5E">
              <w:rPr>
                <w:rFonts w:ascii="宋体" w:hAnsi="宋体" w:cs="Arial Unicode MS"/>
                <w:kern w:val="0"/>
                <w:sz w:val="18"/>
                <w:szCs w:val="18"/>
              </w:rPr>
              <w:t>μl</w:t>
            </w:r>
            <w:proofErr w:type="spellEnd"/>
            <w:r w:rsidRPr="00652A5E">
              <w:rPr>
                <w:rFonts w:ascii="宋体" w:hAnsi="宋体" w:cs="Arial Unicode MS" w:hint="eastAsia"/>
                <w:kern w:val="0"/>
                <w:sz w:val="18"/>
                <w:szCs w:val="18"/>
              </w:rPr>
              <w:t>）</w:t>
            </w:r>
          </w:p>
        </w:tc>
        <w:tc>
          <w:tcPr>
            <w:tcW w:w="1134" w:type="dxa"/>
            <w:gridSpan w:val="2"/>
            <w:vAlign w:val="bottom"/>
          </w:tcPr>
          <w:p w:rsidR="00652A5E" w:rsidRPr="00652A5E" w:rsidRDefault="00652A5E" w:rsidP="00652A5E">
            <w:pPr>
              <w:autoSpaceDE w:val="0"/>
              <w:autoSpaceDN w:val="0"/>
              <w:adjustRightInd w:val="0"/>
              <w:ind w:right="-149"/>
              <w:jc w:val="center"/>
              <w:rPr>
                <w:rFonts w:ascii="宋体" w:hAnsi="宋体" w:cs="Arial Unicode MS"/>
                <w:kern w:val="0"/>
                <w:sz w:val="18"/>
                <w:szCs w:val="18"/>
              </w:rPr>
            </w:pPr>
            <w:r w:rsidRPr="00652A5E">
              <w:rPr>
                <w:rFonts w:ascii="宋体" w:hAnsi="宋体" w:cs="Arial Unicode MS" w:hint="eastAsia"/>
                <w:kern w:val="0"/>
                <w:sz w:val="18"/>
                <w:szCs w:val="18"/>
              </w:rPr>
              <w:t>OD260/280</w:t>
            </w:r>
          </w:p>
        </w:tc>
        <w:tc>
          <w:tcPr>
            <w:tcW w:w="1134" w:type="dxa"/>
            <w:vAlign w:val="bottom"/>
          </w:tcPr>
          <w:p w:rsidR="00652A5E" w:rsidRPr="00652A5E" w:rsidRDefault="00652A5E" w:rsidP="00652A5E">
            <w:pPr>
              <w:autoSpaceDE w:val="0"/>
              <w:autoSpaceDN w:val="0"/>
              <w:adjustRightInd w:val="0"/>
              <w:ind w:right="-149"/>
              <w:jc w:val="center"/>
              <w:rPr>
                <w:rFonts w:ascii="宋体" w:hAnsi="宋体" w:cs="Arial Unicode MS"/>
                <w:kern w:val="0"/>
                <w:sz w:val="18"/>
                <w:szCs w:val="18"/>
              </w:rPr>
            </w:pPr>
            <w:r w:rsidRPr="00652A5E">
              <w:rPr>
                <w:rFonts w:ascii="宋体" w:hAnsi="宋体" w:cs="Arial Unicode MS" w:hint="eastAsia"/>
                <w:kern w:val="0"/>
                <w:sz w:val="18"/>
                <w:szCs w:val="18"/>
              </w:rPr>
              <w:t>OD260/230</w:t>
            </w: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 w:val="18"/>
                <w:szCs w:val="18"/>
              </w:rPr>
            </w:pPr>
            <w:r w:rsidRPr="00652A5E">
              <w:rPr>
                <w:rFonts w:ascii="宋体" w:hAnsi="宋体" w:cs="Arial Unicode MS" w:hint="eastAsia"/>
                <w:kern w:val="0"/>
                <w:sz w:val="18"/>
                <w:szCs w:val="18"/>
              </w:rPr>
              <w:t>制备时间</w:t>
            </w:r>
          </w:p>
        </w:tc>
        <w:tc>
          <w:tcPr>
            <w:tcW w:w="1400"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 w:val="18"/>
                <w:szCs w:val="18"/>
              </w:rPr>
            </w:pPr>
            <w:r w:rsidRPr="00652A5E">
              <w:rPr>
                <w:rFonts w:ascii="宋体" w:hAnsi="宋体" w:cs="Arial Unicode MS" w:hint="eastAsia"/>
                <w:kern w:val="0"/>
                <w:sz w:val="18"/>
                <w:szCs w:val="18"/>
              </w:rPr>
              <w:t>物种</w:t>
            </w:r>
          </w:p>
        </w:tc>
      </w:tr>
      <w:tr w:rsidR="00652A5E" w:rsidRPr="000314D4" w:rsidTr="00652A5E">
        <w:trPr>
          <w:trHeight w:hRule="exact" w:val="397"/>
        </w:trPr>
        <w:tc>
          <w:tcPr>
            <w:tcW w:w="568" w:type="dxa"/>
          </w:tcPr>
          <w:p w:rsidR="00652A5E" w:rsidRPr="00652A5E" w:rsidRDefault="00652A5E" w:rsidP="00652A5E">
            <w:pPr>
              <w:tabs>
                <w:tab w:val="left" w:pos="5384"/>
              </w:tabs>
              <w:autoSpaceDE w:val="0"/>
              <w:autoSpaceDN w:val="0"/>
              <w:adjustRightInd w:val="0"/>
              <w:spacing w:line="360" w:lineRule="auto"/>
              <w:ind w:right="-187"/>
              <w:jc w:val="center"/>
              <w:rPr>
                <w:b/>
                <w:sz w:val="18"/>
              </w:rPr>
            </w:pPr>
          </w:p>
        </w:tc>
        <w:tc>
          <w:tcPr>
            <w:tcW w:w="127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r>
      <w:tr w:rsidR="00652A5E" w:rsidRPr="000314D4" w:rsidTr="00652A5E">
        <w:trPr>
          <w:trHeight w:hRule="exact" w:val="397"/>
        </w:trPr>
        <w:tc>
          <w:tcPr>
            <w:tcW w:w="568" w:type="dxa"/>
          </w:tcPr>
          <w:p w:rsidR="00652A5E" w:rsidRPr="00652A5E" w:rsidRDefault="00652A5E" w:rsidP="00652A5E">
            <w:pPr>
              <w:tabs>
                <w:tab w:val="left" w:pos="5384"/>
              </w:tabs>
              <w:autoSpaceDE w:val="0"/>
              <w:autoSpaceDN w:val="0"/>
              <w:adjustRightInd w:val="0"/>
              <w:spacing w:line="360" w:lineRule="auto"/>
              <w:ind w:right="-187"/>
              <w:jc w:val="center"/>
              <w:rPr>
                <w:b/>
                <w:sz w:val="18"/>
              </w:rPr>
            </w:pPr>
          </w:p>
        </w:tc>
        <w:tc>
          <w:tcPr>
            <w:tcW w:w="127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r>
      <w:tr w:rsidR="00652A5E" w:rsidRPr="000314D4" w:rsidTr="00652A5E">
        <w:trPr>
          <w:trHeight w:hRule="exact" w:val="397"/>
        </w:trPr>
        <w:tc>
          <w:tcPr>
            <w:tcW w:w="568" w:type="dxa"/>
          </w:tcPr>
          <w:p w:rsidR="00652A5E" w:rsidRPr="00652A5E" w:rsidRDefault="00652A5E" w:rsidP="00652A5E">
            <w:pPr>
              <w:tabs>
                <w:tab w:val="left" w:pos="5384"/>
              </w:tabs>
              <w:autoSpaceDE w:val="0"/>
              <w:autoSpaceDN w:val="0"/>
              <w:adjustRightInd w:val="0"/>
              <w:spacing w:line="360" w:lineRule="auto"/>
              <w:ind w:right="-187"/>
              <w:jc w:val="center"/>
              <w:rPr>
                <w:b/>
                <w:sz w:val="18"/>
              </w:rPr>
            </w:pPr>
          </w:p>
        </w:tc>
        <w:tc>
          <w:tcPr>
            <w:tcW w:w="127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r>
      <w:tr w:rsidR="00652A5E" w:rsidRPr="000314D4" w:rsidTr="00652A5E">
        <w:trPr>
          <w:trHeight w:hRule="exact" w:val="397"/>
        </w:trPr>
        <w:tc>
          <w:tcPr>
            <w:tcW w:w="568" w:type="dxa"/>
          </w:tcPr>
          <w:p w:rsidR="00652A5E" w:rsidRPr="00652A5E" w:rsidRDefault="00652A5E" w:rsidP="00652A5E">
            <w:pPr>
              <w:tabs>
                <w:tab w:val="left" w:pos="5384"/>
              </w:tabs>
              <w:autoSpaceDE w:val="0"/>
              <w:autoSpaceDN w:val="0"/>
              <w:adjustRightInd w:val="0"/>
              <w:spacing w:line="360" w:lineRule="auto"/>
              <w:ind w:right="-187"/>
              <w:jc w:val="center"/>
              <w:rPr>
                <w:b/>
                <w:sz w:val="18"/>
              </w:rPr>
            </w:pPr>
          </w:p>
        </w:tc>
        <w:tc>
          <w:tcPr>
            <w:tcW w:w="127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r>
      <w:tr w:rsidR="00652A5E" w:rsidRPr="000314D4" w:rsidTr="00652A5E">
        <w:trPr>
          <w:trHeight w:hRule="exact" w:val="397"/>
        </w:trPr>
        <w:tc>
          <w:tcPr>
            <w:tcW w:w="568" w:type="dxa"/>
          </w:tcPr>
          <w:p w:rsidR="00652A5E" w:rsidRPr="00652A5E" w:rsidRDefault="00652A5E" w:rsidP="00652A5E">
            <w:pPr>
              <w:tabs>
                <w:tab w:val="left" w:pos="5384"/>
              </w:tabs>
              <w:autoSpaceDE w:val="0"/>
              <w:autoSpaceDN w:val="0"/>
              <w:adjustRightInd w:val="0"/>
              <w:spacing w:line="360" w:lineRule="auto"/>
              <w:ind w:right="-187"/>
              <w:jc w:val="center"/>
              <w:rPr>
                <w:b/>
                <w:sz w:val="18"/>
              </w:rPr>
            </w:pPr>
          </w:p>
        </w:tc>
        <w:tc>
          <w:tcPr>
            <w:tcW w:w="127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r>
      <w:tr w:rsidR="00652A5E" w:rsidRPr="000314D4" w:rsidTr="00652A5E">
        <w:trPr>
          <w:trHeight w:hRule="exact" w:val="397"/>
        </w:trPr>
        <w:tc>
          <w:tcPr>
            <w:tcW w:w="568" w:type="dxa"/>
          </w:tcPr>
          <w:p w:rsidR="00652A5E" w:rsidRPr="00652A5E" w:rsidRDefault="00652A5E" w:rsidP="00652A5E">
            <w:pPr>
              <w:tabs>
                <w:tab w:val="left" w:pos="5384"/>
              </w:tabs>
              <w:autoSpaceDE w:val="0"/>
              <w:autoSpaceDN w:val="0"/>
              <w:adjustRightInd w:val="0"/>
              <w:spacing w:line="360" w:lineRule="auto"/>
              <w:ind w:right="-187"/>
              <w:jc w:val="center"/>
              <w:rPr>
                <w:b/>
                <w:sz w:val="18"/>
              </w:rPr>
            </w:pPr>
          </w:p>
        </w:tc>
        <w:tc>
          <w:tcPr>
            <w:tcW w:w="127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r>
      <w:tr w:rsidR="00652A5E" w:rsidRPr="000314D4" w:rsidTr="00652A5E">
        <w:trPr>
          <w:trHeight w:hRule="exact" w:val="397"/>
        </w:trPr>
        <w:tc>
          <w:tcPr>
            <w:tcW w:w="568" w:type="dxa"/>
          </w:tcPr>
          <w:p w:rsidR="00652A5E" w:rsidRPr="00652A5E" w:rsidRDefault="00652A5E" w:rsidP="00652A5E">
            <w:pPr>
              <w:tabs>
                <w:tab w:val="left" w:pos="5384"/>
              </w:tabs>
              <w:autoSpaceDE w:val="0"/>
              <w:autoSpaceDN w:val="0"/>
              <w:adjustRightInd w:val="0"/>
              <w:spacing w:line="360" w:lineRule="auto"/>
              <w:ind w:right="-187"/>
              <w:jc w:val="center"/>
              <w:rPr>
                <w:b/>
                <w:sz w:val="18"/>
              </w:rPr>
            </w:pPr>
          </w:p>
        </w:tc>
        <w:tc>
          <w:tcPr>
            <w:tcW w:w="127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r>
      <w:tr w:rsidR="00652A5E" w:rsidRPr="000314D4" w:rsidTr="00652A5E">
        <w:trPr>
          <w:trHeight w:hRule="exact" w:val="397"/>
        </w:trPr>
        <w:tc>
          <w:tcPr>
            <w:tcW w:w="568" w:type="dxa"/>
          </w:tcPr>
          <w:p w:rsidR="00652A5E" w:rsidRPr="00652A5E" w:rsidRDefault="00652A5E" w:rsidP="00652A5E">
            <w:pPr>
              <w:tabs>
                <w:tab w:val="left" w:pos="5384"/>
              </w:tabs>
              <w:autoSpaceDE w:val="0"/>
              <w:autoSpaceDN w:val="0"/>
              <w:adjustRightInd w:val="0"/>
              <w:spacing w:line="360" w:lineRule="auto"/>
              <w:ind w:right="-187"/>
              <w:jc w:val="center"/>
              <w:rPr>
                <w:b/>
                <w:sz w:val="18"/>
              </w:rPr>
            </w:pPr>
          </w:p>
        </w:tc>
        <w:tc>
          <w:tcPr>
            <w:tcW w:w="127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r>
      <w:tr w:rsidR="00652A5E" w:rsidRPr="000314D4" w:rsidTr="00652A5E">
        <w:trPr>
          <w:trHeight w:hRule="exact" w:val="397"/>
        </w:trPr>
        <w:tc>
          <w:tcPr>
            <w:tcW w:w="568" w:type="dxa"/>
          </w:tcPr>
          <w:p w:rsidR="00652A5E" w:rsidRPr="00652A5E" w:rsidRDefault="00652A5E" w:rsidP="00652A5E">
            <w:pPr>
              <w:tabs>
                <w:tab w:val="left" w:pos="5384"/>
              </w:tabs>
              <w:autoSpaceDE w:val="0"/>
              <w:autoSpaceDN w:val="0"/>
              <w:adjustRightInd w:val="0"/>
              <w:spacing w:line="360" w:lineRule="auto"/>
              <w:ind w:right="-187"/>
              <w:jc w:val="center"/>
              <w:rPr>
                <w:b/>
                <w:sz w:val="18"/>
              </w:rPr>
            </w:pPr>
          </w:p>
        </w:tc>
        <w:tc>
          <w:tcPr>
            <w:tcW w:w="127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r>
      <w:tr w:rsidR="00652A5E" w:rsidRPr="000314D4" w:rsidTr="00652A5E">
        <w:trPr>
          <w:trHeight w:hRule="exact" w:val="397"/>
        </w:trPr>
        <w:tc>
          <w:tcPr>
            <w:tcW w:w="568" w:type="dxa"/>
          </w:tcPr>
          <w:p w:rsidR="00652A5E" w:rsidRPr="00652A5E" w:rsidRDefault="00652A5E" w:rsidP="00652A5E">
            <w:pPr>
              <w:tabs>
                <w:tab w:val="left" w:pos="5384"/>
              </w:tabs>
              <w:autoSpaceDE w:val="0"/>
              <w:autoSpaceDN w:val="0"/>
              <w:adjustRightInd w:val="0"/>
              <w:spacing w:line="360" w:lineRule="auto"/>
              <w:ind w:right="-187"/>
              <w:jc w:val="center"/>
              <w:rPr>
                <w:b/>
                <w:sz w:val="18"/>
              </w:rPr>
            </w:pPr>
          </w:p>
        </w:tc>
        <w:tc>
          <w:tcPr>
            <w:tcW w:w="127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r>
    </w:tbl>
    <w:p w:rsidR="00652A5E" w:rsidRPr="002B26A8" w:rsidRDefault="00652A5E" w:rsidP="00652A5E">
      <w:pPr>
        <w:autoSpaceDE w:val="0"/>
        <w:autoSpaceDN w:val="0"/>
        <w:adjustRightInd w:val="0"/>
        <w:ind w:right="-189"/>
        <w:rPr>
          <w:rFonts w:ascii="宋体" w:hAnsi="宋体" w:cs="Arial Unicode MS"/>
          <w:kern w:val="0"/>
          <w:position w:val="1"/>
          <w:sz w:val="18"/>
          <w:szCs w:val="18"/>
        </w:rPr>
      </w:pPr>
      <w:r>
        <w:rPr>
          <w:rFonts w:ascii="宋体" w:hAnsi="宋体" w:cs="Arial Unicode MS" w:hint="eastAsia"/>
          <w:kern w:val="0"/>
          <w:position w:val="1"/>
          <w:sz w:val="18"/>
          <w:szCs w:val="18"/>
        </w:rPr>
        <w:t>3</w:t>
      </w:r>
      <w:r w:rsidRPr="002B26A8">
        <w:rPr>
          <w:rFonts w:ascii="宋体" w:hAnsi="宋体" w:cs="Arial Unicode MS" w:hint="eastAsia"/>
          <w:kern w:val="0"/>
          <w:position w:val="1"/>
          <w:sz w:val="18"/>
          <w:szCs w:val="18"/>
        </w:rPr>
        <w:t xml:space="preserve">）质检不合格样品处理：□公司处理  □ </w:t>
      </w:r>
      <w:r>
        <w:rPr>
          <w:rFonts w:ascii="宋体" w:hAnsi="宋体" w:cs="Arial Unicode MS" w:hint="eastAsia"/>
          <w:kern w:val="0"/>
          <w:position w:val="1"/>
          <w:sz w:val="18"/>
          <w:szCs w:val="18"/>
        </w:rPr>
        <w:t>返还</w:t>
      </w:r>
    </w:p>
    <w:p w:rsidR="00652A5E" w:rsidRPr="002B26A8" w:rsidRDefault="00652A5E" w:rsidP="00652A5E">
      <w:pPr>
        <w:tabs>
          <w:tab w:val="left" w:pos="2140"/>
        </w:tabs>
        <w:autoSpaceDE w:val="0"/>
        <w:autoSpaceDN w:val="0"/>
        <w:adjustRightInd w:val="0"/>
        <w:spacing w:line="320" w:lineRule="exact"/>
        <w:ind w:right="-118"/>
        <w:jc w:val="left"/>
        <w:rPr>
          <w:rFonts w:ascii="宋体" w:hAnsi="宋体" w:cs="Arial Unicode MS"/>
          <w:kern w:val="0"/>
          <w:position w:val="1"/>
          <w:sz w:val="18"/>
          <w:szCs w:val="18"/>
          <w:u w:val="single"/>
        </w:rPr>
      </w:pPr>
      <w:r>
        <w:rPr>
          <w:rFonts w:ascii="宋体" w:hAnsi="宋体" w:cs="Arial Unicode MS" w:hint="eastAsia"/>
          <w:kern w:val="0"/>
          <w:position w:val="1"/>
          <w:sz w:val="18"/>
          <w:szCs w:val="18"/>
        </w:rPr>
        <w:t>4</w:t>
      </w:r>
      <w:r w:rsidRPr="002B26A8">
        <w:rPr>
          <w:rFonts w:ascii="宋体" w:hAnsi="宋体" w:cs="Arial Unicode MS" w:hint="eastAsia"/>
          <w:kern w:val="0"/>
          <w:position w:val="1"/>
          <w:sz w:val="18"/>
          <w:szCs w:val="18"/>
        </w:rPr>
        <w:t>）剩余样品处理：□ 依据合同规定</w:t>
      </w:r>
      <w:r w:rsidRPr="002B26A8">
        <w:rPr>
          <w:rFonts w:ascii="宋体" w:hAnsi="宋体" w:cs="Arial Unicode MS"/>
          <w:kern w:val="0"/>
          <w:position w:val="1"/>
          <w:sz w:val="18"/>
          <w:szCs w:val="18"/>
        </w:rPr>
        <w:t xml:space="preserve"> </w:t>
      </w:r>
      <w:r w:rsidRPr="002B26A8">
        <w:rPr>
          <w:rFonts w:ascii="宋体" w:hAnsi="宋体" w:cs="Arial Unicode MS" w:hint="eastAsia"/>
          <w:kern w:val="0"/>
          <w:position w:val="1"/>
          <w:sz w:val="18"/>
          <w:szCs w:val="18"/>
        </w:rPr>
        <w:t xml:space="preserve"> □ 特殊说明:</w:t>
      </w:r>
    </w:p>
    <w:p w:rsidR="00652A5E" w:rsidRPr="00652A5E" w:rsidRDefault="00652A5E" w:rsidP="00652A5E">
      <w:pPr>
        <w:spacing w:line="360" w:lineRule="exact"/>
        <w:rPr>
          <w:rFonts w:ascii="宋体" w:hAnsi="宋体" w:cs="Arial Unicode MS"/>
          <w:kern w:val="0"/>
          <w:position w:val="1"/>
          <w:szCs w:val="21"/>
        </w:rPr>
      </w:pPr>
      <w:r w:rsidRPr="00F0203D">
        <w:rPr>
          <w:rFonts w:ascii="黑体" w:eastAsia="黑体" w:hAnsi="宋体" w:hint="eastAsia"/>
          <w:kern w:val="0"/>
          <w:position w:val="-1"/>
          <w:szCs w:val="21"/>
          <w:u w:val="single"/>
        </w:rPr>
        <w:t>§其它信息: （如果有电泳</w:t>
      </w:r>
      <w:proofErr w:type="gramStart"/>
      <w:r w:rsidRPr="00F0203D">
        <w:rPr>
          <w:rFonts w:ascii="黑体" w:eastAsia="黑体" w:hAnsi="宋体" w:hint="eastAsia"/>
          <w:kern w:val="0"/>
          <w:position w:val="-1"/>
          <w:szCs w:val="21"/>
          <w:u w:val="single"/>
        </w:rPr>
        <w:t>检测胶图或</w:t>
      </w:r>
      <w:proofErr w:type="gramEnd"/>
      <w:r w:rsidRPr="00F0203D">
        <w:rPr>
          <w:rFonts w:ascii="黑体" w:eastAsia="黑体" w:hAnsi="宋体" w:hint="eastAsia"/>
          <w:kern w:val="0"/>
          <w:position w:val="-1"/>
          <w:szCs w:val="21"/>
          <w:u w:val="single"/>
        </w:rPr>
        <w:t>其它检测信息，请附于此处）</w:t>
      </w:r>
      <w:r>
        <w:rPr>
          <w:rFonts w:ascii="黑体" w:eastAsia="黑体" w:hAnsi="宋体" w:hint="eastAsia"/>
          <w:kern w:val="0"/>
          <w:position w:val="-1"/>
          <w:szCs w:val="21"/>
          <w:u w:val="single"/>
        </w:rPr>
        <w:t xml:space="preserve">                           </w:t>
      </w:r>
    </w:p>
    <w:p w:rsidR="00652A5E" w:rsidRDefault="00652A5E" w:rsidP="00652A5E">
      <w:pPr>
        <w:autoSpaceDE w:val="0"/>
        <w:autoSpaceDN w:val="0"/>
        <w:adjustRightInd w:val="0"/>
        <w:spacing w:line="480" w:lineRule="auto"/>
        <w:ind w:right="-172"/>
        <w:jc w:val="left"/>
        <w:rPr>
          <w:rFonts w:ascii="宋体" w:hAnsi="宋体" w:cs="Arial Unicode MS"/>
          <w:b/>
          <w:kern w:val="0"/>
          <w:position w:val="-2"/>
          <w:sz w:val="18"/>
          <w:szCs w:val="21"/>
        </w:rPr>
      </w:pPr>
      <w:r>
        <w:rPr>
          <w:rFonts w:ascii="宋体" w:hAnsi="宋体" w:cs="Arial Unicode MS" w:hint="eastAsia"/>
          <w:b/>
          <w:kern w:val="0"/>
          <w:position w:val="-2"/>
          <w:sz w:val="18"/>
          <w:szCs w:val="21"/>
        </w:rPr>
        <w:t xml:space="preserve">                                                             送样人签字：                日期：</w:t>
      </w:r>
    </w:p>
    <w:p w:rsidR="00652A5E" w:rsidRDefault="00652A5E" w:rsidP="00652A5E">
      <w:pPr>
        <w:autoSpaceDE w:val="0"/>
        <w:autoSpaceDN w:val="0"/>
        <w:adjustRightInd w:val="0"/>
        <w:spacing w:line="480" w:lineRule="auto"/>
        <w:ind w:right="-172"/>
        <w:jc w:val="left"/>
        <w:rPr>
          <w:rFonts w:ascii="宋体" w:hAnsi="宋体" w:cs="Arial Unicode MS"/>
          <w:b/>
          <w:kern w:val="0"/>
          <w:position w:val="-2"/>
          <w:sz w:val="18"/>
          <w:szCs w:val="21"/>
        </w:rPr>
      </w:pPr>
      <w:r>
        <w:rPr>
          <w:rFonts w:ascii="宋体" w:hAnsi="宋体" w:cs="Arial Unicode MS" w:hint="eastAsia"/>
          <w:b/>
          <w:kern w:val="0"/>
          <w:position w:val="-2"/>
          <w:sz w:val="18"/>
          <w:szCs w:val="21"/>
        </w:rPr>
        <w:t xml:space="preserve">                                                             取样人签字：                日期：</w:t>
      </w:r>
    </w:p>
    <w:p w:rsidR="00977AEF" w:rsidRPr="00B975A3" w:rsidRDefault="00977AEF" w:rsidP="00AE7B9E">
      <w:pPr>
        <w:pStyle w:val="2"/>
        <w:ind w:left="420"/>
        <w:jc w:val="center"/>
        <w:rPr>
          <w:sz w:val="30"/>
          <w:szCs w:val="21"/>
        </w:rPr>
      </w:pPr>
      <w:bookmarkStart w:id="5" w:name="_Toc296415969"/>
      <w:r w:rsidRPr="00B975A3">
        <w:rPr>
          <w:rFonts w:hint="eastAsia"/>
          <w:sz w:val="30"/>
          <w:szCs w:val="21"/>
        </w:rPr>
        <w:lastRenderedPageBreak/>
        <w:t>附件二</w:t>
      </w:r>
      <w:r w:rsidRPr="00B975A3">
        <w:rPr>
          <w:sz w:val="30"/>
          <w:szCs w:val="21"/>
        </w:rPr>
        <w:t xml:space="preserve">   </w:t>
      </w:r>
      <w:proofErr w:type="gramStart"/>
      <w:r w:rsidRPr="00B975A3">
        <w:rPr>
          <w:rFonts w:hint="eastAsia"/>
          <w:sz w:val="30"/>
          <w:szCs w:val="30"/>
        </w:rPr>
        <w:t>转录组</w:t>
      </w:r>
      <w:proofErr w:type="gramEnd"/>
      <w:r w:rsidRPr="00B975A3">
        <w:rPr>
          <w:rFonts w:hint="eastAsia"/>
          <w:sz w:val="30"/>
          <w:szCs w:val="21"/>
        </w:rPr>
        <w:t>测序样品要求</w:t>
      </w:r>
      <w:bookmarkEnd w:id="5"/>
    </w:p>
    <w:p w:rsidR="00977AEF" w:rsidRPr="004F7D01" w:rsidRDefault="00977AEF" w:rsidP="00AE7B9E">
      <w:pPr>
        <w:tabs>
          <w:tab w:val="left" w:pos="0"/>
        </w:tabs>
        <w:spacing w:before="156"/>
        <w:ind w:leftChars="95" w:left="199"/>
        <w:jc w:val="center"/>
        <w:rPr>
          <w:b/>
          <w:szCs w:val="21"/>
        </w:rPr>
      </w:pPr>
      <w:r w:rsidRPr="004F7D01">
        <w:rPr>
          <w:rFonts w:hint="eastAsia"/>
          <w:b/>
          <w:szCs w:val="21"/>
        </w:rPr>
        <w:t>（请您仔细阅读以下各项内容，以免由于疏忽而给双方造成麻烦或损失。）</w:t>
      </w:r>
    </w:p>
    <w:p w:rsidR="00652A5E" w:rsidRPr="00A8595E" w:rsidRDefault="00652A5E" w:rsidP="00652A5E">
      <w:pPr>
        <w:pStyle w:val="ae"/>
        <w:numPr>
          <w:ilvl w:val="0"/>
          <w:numId w:val="8"/>
        </w:numPr>
        <w:spacing w:line="440" w:lineRule="exact"/>
        <w:ind w:leftChars="0" w:firstLineChars="0"/>
        <w:rPr>
          <w:rFonts w:ascii="宋体" w:hAnsi="宋体"/>
        </w:rPr>
      </w:pPr>
      <w:proofErr w:type="gramStart"/>
      <w:r w:rsidRPr="00A8595E">
        <w:rPr>
          <w:rFonts w:ascii="宋体" w:hAnsi="宋体" w:hint="eastAsia"/>
        </w:rPr>
        <w:t>请自由</w:t>
      </w:r>
      <w:proofErr w:type="gramEnd"/>
      <w:r w:rsidRPr="00A8595E">
        <w:rPr>
          <w:rFonts w:ascii="宋体" w:hAnsi="宋体" w:hint="eastAsia"/>
        </w:rPr>
        <w:t>选择样品RNA的提取方法，如</w:t>
      </w:r>
      <w:proofErr w:type="spellStart"/>
      <w:r w:rsidRPr="00A8595E">
        <w:rPr>
          <w:rFonts w:ascii="宋体" w:hAnsi="宋体" w:hint="eastAsia"/>
        </w:rPr>
        <w:t>Trizol</w:t>
      </w:r>
      <w:proofErr w:type="spellEnd"/>
      <w:r w:rsidRPr="00A8595E">
        <w:rPr>
          <w:rFonts w:ascii="宋体" w:hAnsi="宋体" w:hint="eastAsia"/>
        </w:rPr>
        <w:t>法、商业化试剂盒等（用于小RNA测序的总RNA建议使用专业的抽提试剂盒或</w:t>
      </w:r>
      <w:proofErr w:type="spellStart"/>
      <w:r w:rsidRPr="00A8595E">
        <w:rPr>
          <w:rFonts w:ascii="宋体" w:hAnsi="宋体" w:hint="eastAsia"/>
        </w:rPr>
        <w:t>trizol</w:t>
      </w:r>
      <w:proofErr w:type="spellEnd"/>
      <w:r w:rsidRPr="00A8595E">
        <w:rPr>
          <w:rFonts w:ascii="宋体" w:hAnsi="宋体" w:hint="eastAsia"/>
        </w:rPr>
        <w:t>抽提沉淀法），但请勿使用</w:t>
      </w:r>
      <w:proofErr w:type="spellStart"/>
      <w:r w:rsidRPr="00A8595E">
        <w:rPr>
          <w:rFonts w:hint="eastAsia"/>
        </w:rPr>
        <w:t>LiCl</w:t>
      </w:r>
      <w:proofErr w:type="spellEnd"/>
      <w:r w:rsidRPr="00A8595E">
        <w:rPr>
          <w:rFonts w:hint="eastAsia"/>
        </w:rPr>
        <w:t>沉淀</w:t>
      </w:r>
      <w:r w:rsidRPr="00A8595E">
        <w:rPr>
          <w:rFonts w:ascii="宋体" w:hAnsi="宋体" w:hint="eastAsia"/>
        </w:rPr>
        <w:t>，同时满足样品质量和总量要求。</w:t>
      </w:r>
    </w:p>
    <w:p w:rsidR="00652A5E" w:rsidRPr="00A8595E" w:rsidRDefault="00652A5E" w:rsidP="00652A5E">
      <w:pPr>
        <w:pStyle w:val="ae"/>
        <w:numPr>
          <w:ilvl w:val="0"/>
          <w:numId w:val="8"/>
        </w:numPr>
        <w:spacing w:line="440" w:lineRule="exact"/>
        <w:ind w:leftChars="0" w:firstLineChars="0"/>
        <w:rPr>
          <w:rFonts w:ascii="宋体" w:hAnsi="宋体"/>
        </w:rPr>
      </w:pPr>
      <w:r w:rsidRPr="00A8595E">
        <w:rPr>
          <w:rFonts w:ascii="宋体" w:hAnsi="宋体" w:hint="eastAsia"/>
          <w:color w:val="000000"/>
        </w:rPr>
        <w:t>请在样品</w:t>
      </w:r>
      <w:r w:rsidRPr="00A8595E">
        <w:rPr>
          <w:rFonts w:ascii="宋体" w:hAnsi="宋体"/>
          <w:color w:val="000000"/>
        </w:rPr>
        <w:t>提供</w:t>
      </w:r>
      <w:proofErr w:type="gramStart"/>
      <w:r w:rsidRPr="00A8595E">
        <w:rPr>
          <w:rFonts w:ascii="宋体" w:hAnsi="宋体" w:hint="eastAsia"/>
          <w:color w:val="000000"/>
        </w:rPr>
        <w:t>电泳胶图</w:t>
      </w:r>
      <w:r w:rsidRPr="00A8595E">
        <w:rPr>
          <w:rFonts w:ascii="宋体" w:hAnsi="宋体"/>
          <w:color w:val="000000"/>
        </w:rPr>
        <w:t>或</w:t>
      </w:r>
      <w:proofErr w:type="spellStart"/>
      <w:proofErr w:type="gramEnd"/>
      <w:r w:rsidRPr="00A8595E">
        <w:rPr>
          <w:rFonts w:ascii="宋体" w:hAnsi="宋体"/>
          <w:color w:val="000000"/>
        </w:rPr>
        <w:t>Aglient</w:t>
      </w:r>
      <w:proofErr w:type="spellEnd"/>
      <w:r w:rsidRPr="00A8595E">
        <w:rPr>
          <w:rFonts w:ascii="宋体" w:hAnsi="宋体" w:hint="eastAsia"/>
          <w:color w:val="000000"/>
        </w:rPr>
        <w:t xml:space="preserve"> </w:t>
      </w:r>
      <w:proofErr w:type="spellStart"/>
      <w:r w:rsidRPr="00A8595E">
        <w:rPr>
          <w:rFonts w:ascii="宋体" w:hAnsi="宋体" w:hint="eastAsia"/>
          <w:color w:val="000000"/>
        </w:rPr>
        <w:t>Bioanalyzer</w:t>
      </w:r>
      <w:proofErr w:type="spellEnd"/>
      <w:r w:rsidRPr="00A8595E">
        <w:rPr>
          <w:rFonts w:ascii="宋体" w:hAnsi="宋体"/>
          <w:color w:val="000000"/>
        </w:rPr>
        <w:t>中一种或</w:t>
      </w:r>
      <w:r w:rsidRPr="00A8595E">
        <w:rPr>
          <w:rFonts w:ascii="宋体" w:hAnsi="宋体" w:hint="eastAsia"/>
          <w:color w:val="000000"/>
        </w:rPr>
        <w:t>两</w:t>
      </w:r>
      <w:r w:rsidRPr="00A8595E">
        <w:rPr>
          <w:rFonts w:ascii="宋体" w:hAnsi="宋体"/>
          <w:color w:val="000000"/>
        </w:rPr>
        <w:t>种形式的样品分析结</w:t>
      </w:r>
      <w:r w:rsidRPr="00A8595E">
        <w:rPr>
          <w:rFonts w:ascii="宋体" w:hAnsi="宋体" w:hint="eastAsia"/>
          <w:color w:val="000000"/>
        </w:rPr>
        <w:t>果。</w:t>
      </w:r>
      <w:r w:rsidRPr="00A8595E">
        <w:rPr>
          <w:rFonts w:ascii="宋体" w:hAnsi="宋体"/>
        </w:rPr>
        <w:t xml:space="preserve"> </w:t>
      </w:r>
    </w:p>
    <w:p w:rsidR="00652A5E" w:rsidRPr="00A8595E" w:rsidRDefault="00652A5E" w:rsidP="00652A5E">
      <w:pPr>
        <w:pStyle w:val="ae"/>
        <w:numPr>
          <w:ilvl w:val="0"/>
          <w:numId w:val="8"/>
        </w:numPr>
        <w:spacing w:line="440" w:lineRule="exact"/>
        <w:ind w:leftChars="0" w:firstLineChars="0"/>
        <w:rPr>
          <w:rFonts w:ascii="宋体" w:hAnsi="宋体"/>
        </w:rPr>
      </w:pPr>
      <w:r w:rsidRPr="00A8595E">
        <w:rPr>
          <w:rFonts w:ascii="宋体" w:hAnsi="宋体"/>
        </w:rPr>
        <w:t>样品</w:t>
      </w:r>
      <w:r w:rsidRPr="00A8595E">
        <w:rPr>
          <w:rFonts w:ascii="宋体" w:hAnsi="宋体" w:hint="eastAsia"/>
        </w:rPr>
        <w:t>质量</w:t>
      </w:r>
      <w:r w:rsidRPr="00A8595E">
        <w:rPr>
          <w:rFonts w:ascii="宋体" w:hAnsi="宋体"/>
        </w:rPr>
        <w:t>要求</w:t>
      </w:r>
      <w:r w:rsidRPr="00A8595E">
        <w:rPr>
          <w:rFonts w:ascii="宋体" w:hAnsi="宋体" w:hint="eastAsia"/>
        </w:rPr>
        <w:t>：</w:t>
      </w:r>
      <w:r w:rsidRPr="00A8595E">
        <w:rPr>
          <w:rFonts w:ascii="宋体" w:hAnsi="宋体"/>
        </w:rPr>
        <w:t>OD</w:t>
      </w:r>
      <w:r w:rsidRPr="00A8595E">
        <w:rPr>
          <w:rFonts w:ascii="宋体" w:hAnsi="宋体"/>
          <w:vertAlign w:val="subscript"/>
        </w:rPr>
        <w:t>260/280</w:t>
      </w:r>
      <w:r w:rsidRPr="00A8595E">
        <w:rPr>
          <w:rFonts w:ascii="宋体" w:hAnsi="宋体" w:hint="eastAsia"/>
        </w:rPr>
        <w:t>为</w:t>
      </w:r>
      <w:r w:rsidRPr="00A8595E">
        <w:rPr>
          <w:rFonts w:ascii="宋体" w:hAnsi="宋体"/>
        </w:rPr>
        <w:t>1</w:t>
      </w:r>
      <w:r w:rsidRPr="00A8595E">
        <w:t>.</w:t>
      </w:r>
      <w:r w:rsidRPr="00A8595E">
        <w:rPr>
          <w:rFonts w:ascii="宋体" w:hAnsi="宋体"/>
        </w:rPr>
        <w:t>8</w:t>
      </w:r>
      <w:r w:rsidRPr="00A8595E">
        <w:rPr>
          <w:rFonts w:ascii="宋体" w:hAnsi="宋体" w:hint="eastAsia"/>
        </w:rPr>
        <w:t>-</w:t>
      </w:r>
      <w:r w:rsidRPr="00A8595E">
        <w:rPr>
          <w:rFonts w:ascii="宋体" w:hAnsi="宋体"/>
        </w:rPr>
        <w:t>2.2，完整性良好</w:t>
      </w:r>
      <w:r w:rsidRPr="00A8595E">
        <w:rPr>
          <w:rFonts w:ascii="宋体" w:hAnsi="宋体" w:hint="eastAsia"/>
        </w:rPr>
        <w:t xml:space="preserve">，如使用Agilent </w:t>
      </w:r>
      <w:proofErr w:type="spellStart"/>
      <w:r w:rsidRPr="00A8595E">
        <w:rPr>
          <w:rFonts w:ascii="宋体" w:hAnsi="宋体" w:hint="eastAsia"/>
        </w:rPr>
        <w:t>Bioanalyzer</w:t>
      </w:r>
      <w:proofErr w:type="spellEnd"/>
      <w:r w:rsidRPr="00A8595E">
        <w:rPr>
          <w:rFonts w:ascii="宋体" w:hAnsi="宋体" w:hint="eastAsia"/>
        </w:rPr>
        <w:t>仪器检测，则获得的总RNA应 28S:18S≥1，RIN≥7.5</w:t>
      </w:r>
      <w:r w:rsidRPr="00A8595E">
        <w:rPr>
          <w:rFonts w:ascii="宋体" w:hAnsi="宋体"/>
        </w:rPr>
        <w:t>。</w:t>
      </w:r>
    </w:p>
    <w:p w:rsidR="00652A5E" w:rsidRPr="00A8595E" w:rsidRDefault="00652A5E" w:rsidP="00652A5E">
      <w:pPr>
        <w:pStyle w:val="ae"/>
        <w:numPr>
          <w:ilvl w:val="0"/>
          <w:numId w:val="8"/>
        </w:numPr>
        <w:spacing w:line="440" w:lineRule="exact"/>
        <w:ind w:leftChars="0" w:firstLineChars="0"/>
        <w:rPr>
          <w:rFonts w:ascii="宋体" w:hAnsi="宋体"/>
        </w:rPr>
      </w:pPr>
      <w:r w:rsidRPr="00A8595E">
        <w:rPr>
          <w:rFonts w:ascii="宋体" w:hAnsi="宋体" w:hint="eastAsia"/>
        </w:rPr>
        <w:t>样品浓度及总量要求如下：</w:t>
      </w:r>
    </w:p>
    <w:p w:rsidR="00652A5E" w:rsidRPr="00A8595E" w:rsidRDefault="00652A5E" w:rsidP="00652A5E">
      <w:pPr>
        <w:pStyle w:val="ae"/>
        <w:spacing w:line="440" w:lineRule="exact"/>
        <w:ind w:left="420" w:firstLineChars="0" w:firstLine="0"/>
        <w:rPr>
          <w:rFonts w:ascii="宋体" w:hAnsi="宋体"/>
        </w:rPr>
      </w:pPr>
      <w:proofErr w:type="gramStart"/>
      <w:r w:rsidRPr="00A8595E">
        <w:rPr>
          <w:rFonts w:ascii="宋体" w:hAnsi="宋体" w:hint="eastAsia"/>
        </w:rPr>
        <w:t>转录组</w:t>
      </w:r>
      <w:proofErr w:type="gramEnd"/>
      <w:r w:rsidRPr="00A8595E">
        <w:rPr>
          <w:rFonts w:ascii="宋体" w:hAnsi="宋体" w:hint="eastAsia"/>
        </w:rPr>
        <w:t>样品：浓度≥300ng/</w:t>
      </w:r>
      <w:proofErr w:type="spellStart"/>
      <w:r w:rsidRPr="00A8595E">
        <w:rPr>
          <w:rFonts w:ascii="宋体" w:hAnsi="宋体"/>
        </w:rPr>
        <w:t>μ</w:t>
      </w:r>
      <w:r w:rsidRPr="00A8595E">
        <w:rPr>
          <w:rFonts w:ascii="宋体" w:hAnsi="宋体" w:hint="eastAsia"/>
        </w:rPr>
        <w:t>l</w:t>
      </w:r>
      <w:proofErr w:type="spellEnd"/>
      <w:r w:rsidRPr="00A8595E">
        <w:rPr>
          <w:rFonts w:ascii="宋体" w:hAnsi="宋体" w:hint="eastAsia"/>
        </w:rPr>
        <w:t xml:space="preserve">、总量≥10-15 </w:t>
      </w:r>
      <w:proofErr w:type="spellStart"/>
      <w:r w:rsidRPr="00A8595E">
        <w:rPr>
          <w:rFonts w:ascii="宋体" w:hAnsi="宋体"/>
        </w:rPr>
        <w:t>μ</w:t>
      </w:r>
      <w:r w:rsidRPr="00A8595E">
        <w:rPr>
          <w:rFonts w:ascii="宋体" w:hAnsi="宋体" w:hint="eastAsia"/>
        </w:rPr>
        <w:t>g</w:t>
      </w:r>
      <w:proofErr w:type="spellEnd"/>
      <w:r w:rsidRPr="00A8595E">
        <w:rPr>
          <w:rFonts w:ascii="宋体" w:hAnsi="宋体" w:hint="eastAsia"/>
        </w:rPr>
        <w:t xml:space="preserve">（植物要大于15ug/文库）; </w:t>
      </w:r>
      <w:r w:rsidRPr="00A8595E">
        <w:rPr>
          <w:rFonts w:ascii="宋体" w:hAnsi="宋体"/>
        </w:rPr>
        <w:t>建议在条件允许情况下，提供可供两次样品制备的量，以</w:t>
      </w:r>
      <w:r w:rsidRPr="00A8595E">
        <w:rPr>
          <w:rFonts w:ascii="宋体" w:hAnsi="宋体" w:hint="eastAsia"/>
        </w:rPr>
        <w:t>确</w:t>
      </w:r>
      <w:r w:rsidRPr="00A8595E">
        <w:rPr>
          <w:rFonts w:ascii="宋体" w:hAnsi="宋体"/>
        </w:rPr>
        <w:t>保</w:t>
      </w:r>
      <w:r w:rsidRPr="00A8595E">
        <w:rPr>
          <w:rFonts w:ascii="宋体" w:hAnsi="宋体" w:hint="eastAsia"/>
        </w:rPr>
        <w:t>实验质量及延续性</w:t>
      </w:r>
    </w:p>
    <w:p w:rsidR="00652A5E" w:rsidRPr="00A8595E" w:rsidRDefault="00652A5E" w:rsidP="00652A5E">
      <w:pPr>
        <w:pStyle w:val="ae"/>
        <w:numPr>
          <w:ilvl w:val="0"/>
          <w:numId w:val="8"/>
        </w:numPr>
        <w:spacing w:line="440" w:lineRule="exact"/>
        <w:ind w:leftChars="0" w:firstLineChars="0"/>
        <w:rPr>
          <w:rFonts w:ascii="宋体" w:hAnsi="宋体"/>
        </w:rPr>
      </w:pPr>
      <w:r w:rsidRPr="00A8595E">
        <w:rPr>
          <w:rFonts w:ascii="宋体" w:hAnsi="宋体" w:hint="eastAsia"/>
        </w:rPr>
        <w:t>样品</w:t>
      </w:r>
      <w:r w:rsidRPr="00A8595E">
        <w:rPr>
          <w:rFonts w:ascii="宋体" w:hAnsi="宋体" w:hint="eastAsia"/>
          <w:color w:val="000000"/>
        </w:rPr>
        <w:t>保存条件：选择</w:t>
      </w:r>
      <w:proofErr w:type="spellStart"/>
      <w:r w:rsidRPr="00A8595E">
        <w:rPr>
          <w:rFonts w:ascii="宋体" w:hAnsi="宋体" w:hint="eastAsia"/>
          <w:color w:val="000000"/>
        </w:rPr>
        <w:t>Trizol</w:t>
      </w:r>
      <w:proofErr w:type="spellEnd"/>
      <w:r w:rsidRPr="00A8595E">
        <w:rPr>
          <w:rFonts w:ascii="宋体" w:hAnsi="宋体" w:hint="eastAsia"/>
          <w:color w:val="000000"/>
        </w:rPr>
        <w:t>、DEPC水一种，请在样品信息单中注明。</w:t>
      </w:r>
    </w:p>
    <w:p w:rsidR="00652A5E" w:rsidRPr="00A8595E" w:rsidRDefault="00652A5E" w:rsidP="00652A5E">
      <w:pPr>
        <w:numPr>
          <w:ilvl w:val="0"/>
          <w:numId w:val="8"/>
        </w:numPr>
        <w:spacing w:line="440" w:lineRule="exact"/>
        <w:jc w:val="left"/>
        <w:rPr>
          <w:rFonts w:ascii="宋体" w:hAnsi="宋体"/>
        </w:rPr>
      </w:pPr>
      <w:r w:rsidRPr="00A8595E">
        <w:rPr>
          <w:rFonts w:ascii="宋体" w:hAnsi="宋体" w:hint="eastAsia"/>
        </w:rPr>
        <w:t>样品运输：样品请置于1.5 ml管中，使用封口膜封好。使用足量的干冰运输，并选用较快的运输方式，以降低运输过程中样品降解的可能性。</w:t>
      </w:r>
    </w:p>
    <w:p w:rsidR="00652A5E" w:rsidRPr="00A8595E" w:rsidRDefault="00652A5E" w:rsidP="00652A5E">
      <w:pPr>
        <w:pStyle w:val="ae"/>
        <w:numPr>
          <w:ilvl w:val="0"/>
          <w:numId w:val="8"/>
        </w:numPr>
        <w:spacing w:line="440" w:lineRule="exact"/>
        <w:ind w:leftChars="0" w:firstLineChars="0"/>
        <w:rPr>
          <w:rFonts w:ascii="宋体" w:hAnsi="宋体"/>
        </w:rPr>
      </w:pPr>
      <w:r w:rsidRPr="00A8595E">
        <w:rPr>
          <w:rFonts w:ascii="宋体" w:hAnsi="宋体"/>
        </w:rPr>
        <w:t>请保留</w:t>
      </w:r>
      <w:r w:rsidRPr="00A8595E">
        <w:rPr>
          <w:rFonts w:ascii="宋体" w:hAnsi="宋体" w:hint="eastAsia"/>
        </w:rPr>
        <w:t>样品</w:t>
      </w:r>
      <w:r w:rsidRPr="00A8595E">
        <w:rPr>
          <w:rFonts w:ascii="宋体" w:hAnsi="宋体"/>
        </w:rPr>
        <w:t>备份，</w:t>
      </w:r>
      <w:r w:rsidRPr="00A8595E">
        <w:rPr>
          <w:rFonts w:ascii="宋体" w:hAnsi="宋体" w:hint="eastAsia"/>
        </w:rPr>
        <w:t>以备验证。</w:t>
      </w:r>
    </w:p>
    <w:p w:rsidR="00652A5E" w:rsidRPr="00A8595E" w:rsidRDefault="00652A5E" w:rsidP="00652A5E">
      <w:pPr>
        <w:pStyle w:val="ae"/>
        <w:numPr>
          <w:ilvl w:val="0"/>
          <w:numId w:val="8"/>
        </w:numPr>
        <w:spacing w:line="440" w:lineRule="exact"/>
        <w:ind w:leftChars="0" w:firstLineChars="0"/>
        <w:rPr>
          <w:rFonts w:ascii="宋体" w:hAnsi="宋体"/>
        </w:rPr>
      </w:pPr>
      <w:r w:rsidRPr="00A8595E">
        <w:rPr>
          <w:rFonts w:ascii="宋体" w:hAnsi="宋体" w:hint="eastAsia"/>
        </w:rPr>
        <w:t>运送样品时，请仔细填写《样品信息单》，随样品一起寄送。</w:t>
      </w:r>
    </w:p>
    <w:p w:rsidR="00977AEF" w:rsidRDefault="00977AEF" w:rsidP="00C74370">
      <w:pPr>
        <w:rPr>
          <w:b/>
          <w:color w:val="000000"/>
          <w:spacing w:val="6"/>
        </w:rPr>
      </w:pPr>
      <w:r w:rsidRPr="00FE1996">
        <w:rPr>
          <w:rFonts w:hint="eastAsia"/>
          <w:b/>
          <w:color w:val="000000"/>
          <w:spacing w:val="6"/>
        </w:rPr>
        <w:t>注：</w:t>
      </w:r>
    </w:p>
    <w:p w:rsidR="00977AEF" w:rsidRDefault="00C921BD" w:rsidP="00C921BD">
      <w:pPr>
        <w:pStyle w:val="ae"/>
        <w:ind w:leftChars="0" w:left="0" w:firstLineChars="0" w:firstLine="0"/>
        <w:rPr>
          <w:b/>
          <w:color w:val="000000"/>
          <w:spacing w:val="6"/>
        </w:rPr>
      </w:pPr>
      <w:r>
        <w:rPr>
          <w:rFonts w:hint="eastAsia"/>
          <w:b/>
          <w:color w:val="000000"/>
          <w:spacing w:val="6"/>
        </w:rPr>
        <w:t>1</w:t>
      </w:r>
      <w:r>
        <w:rPr>
          <w:rFonts w:hint="eastAsia"/>
          <w:b/>
          <w:color w:val="000000"/>
          <w:spacing w:val="6"/>
        </w:rPr>
        <w:t>、</w:t>
      </w:r>
      <w:r w:rsidR="00977AEF" w:rsidRPr="00FE1996">
        <w:rPr>
          <w:rFonts w:hint="eastAsia"/>
          <w:b/>
          <w:color w:val="000000"/>
          <w:spacing w:val="6"/>
        </w:rPr>
        <w:t>所有的生物实验都不排除有意外情况发生，如果在样品制备过程中出现非正常情况，我们会立即与合作伙伴沟通，准备新的样品。</w:t>
      </w:r>
      <w:proofErr w:type="gramStart"/>
      <w:r w:rsidR="00977AEF" w:rsidRPr="00FE1996">
        <w:rPr>
          <w:rFonts w:hint="eastAsia"/>
          <w:b/>
          <w:color w:val="000000"/>
          <w:spacing w:val="6"/>
        </w:rPr>
        <w:t>请合作</w:t>
      </w:r>
      <w:proofErr w:type="gramEnd"/>
      <w:r w:rsidR="00977AEF" w:rsidRPr="00FE1996">
        <w:rPr>
          <w:rFonts w:hint="eastAsia"/>
          <w:b/>
          <w:color w:val="000000"/>
          <w:spacing w:val="6"/>
        </w:rPr>
        <w:t>伙伴保存样品的备份。</w:t>
      </w:r>
    </w:p>
    <w:p w:rsidR="00977AEF" w:rsidRDefault="00C921BD" w:rsidP="0030175B">
      <w:pPr>
        <w:pStyle w:val="ae"/>
        <w:ind w:leftChars="0" w:left="0" w:firstLineChars="0" w:firstLine="0"/>
        <w:rPr>
          <w:b/>
          <w:color w:val="000000"/>
          <w:spacing w:val="6"/>
        </w:rPr>
      </w:pPr>
      <w:r>
        <w:rPr>
          <w:rFonts w:hint="eastAsia"/>
          <w:b/>
          <w:color w:val="000000"/>
          <w:spacing w:val="6"/>
        </w:rPr>
        <w:t>2</w:t>
      </w:r>
      <w:r>
        <w:rPr>
          <w:rFonts w:hint="eastAsia"/>
          <w:b/>
          <w:color w:val="000000"/>
          <w:spacing w:val="6"/>
        </w:rPr>
        <w:t>、</w:t>
      </w:r>
      <w:r w:rsidR="00977AEF" w:rsidRPr="0054291E">
        <w:rPr>
          <w:rFonts w:hint="eastAsia"/>
          <w:b/>
          <w:color w:val="000000"/>
          <w:spacing w:val="6"/>
        </w:rPr>
        <w:t>项目完成，数据提交给甲方后，乙方将不再保存样品，如果甲方还需要样品，请</w:t>
      </w:r>
      <w:r>
        <w:rPr>
          <w:rFonts w:hint="eastAsia"/>
          <w:b/>
          <w:color w:val="000000"/>
          <w:spacing w:val="6"/>
        </w:rPr>
        <w:t>提前与业务人员说明并填写样品《返还信息表》。</w:t>
      </w:r>
    </w:p>
    <w:sectPr w:rsidR="00977AEF" w:rsidSect="00FE3CE3">
      <w:pgSz w:w="11906" w:h="16838" w:code="9"/>
      <w:pgMar w:top="1304" w:right="1469" w:bottom="1304" w:left="1469"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179D" w:rsidRDefault="00D3179D">
      <w:r>
        <w:separator/>
      </w:r>
    </w:p>
  </w:endnote>
  <w:endnote w:type="continuationSeparator" w:id="0">
    <w:p w:rsidR="00D3179D" w:rsidRDefault="00D317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MS Gothic"/>
    <w:charset w:val="8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A0000287" w:usb1="28CF3C52" w:usb2="00000016" w:usb3="00000000" w:csb0="0004001F"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AEF" w:rsidRDefault="00027118">
    <w:pPr>
      <w:pStyle w:val="a3"/>
      <w:framePr w:wrap="around" w:vAnchor="text" w:hAnchor="margin" w:xAlign="right" w:y="1"/>
      <w:rPr>
        <w:rStyle w:val="a4"/>
      </w:rPr>
    </w:pPr>
    <w:r>
      <w:rPr>
        <w:rStyle w:val="a4"/>
      </w:rPr>
      <w:fldChar w:fldCharType="begin"/>
    </w:r>
    <w:r w:rsidR="00977AEF">
      <w:rPr>
        <w:rStyle w:val="a4"/>
      </w:rPr>
      <w:instrText xml:space="preserve">PAGE  </w:instrText>
    </w:r>
    <w:r>
      <w:rPr>
        <w:rStyle w:val="a4"/>
      </w:rPr>
      <w:fldChar w:fldCharType="end"/>
    </w:r>
  </w:p>
  <w:p w:rsidR="00977AEF" w:rsidRDefault="00977AEF">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AEF" w:rsidRDefault="00977AEF" w:rsidP="00AE7B9E">
    <w:pPr>
      <w:pStyle w:val="a3"/>
      <w:ind w:firstLineChars="4700" w:firstLine="8460"/>
    </w:pPr>
    <w:r>
      <w:rPr>
        <w:lang w:val="zh-CN"/>
      </w:rPr>
      <w:t xml:space="preserve"> </w:t>
    </w:r>
    <w:r w:rsidR="00027118">
      <w:rPr>
        <w:b/>
      </w:rPr>
      <w:fldChar w:fldCharType="begin"/>
    </w:r>
    <w:r>
      <w:rPr>
        <w:b/>
      </w:rPr>
      <w:instrText>PAGE</w:instrText>
    </w:r>
    <w:r w:rsidR="00027118">
      <w:rPr>
        <w:b/>
      </w:rPr>
      <w:fldChar w:fldCharType="separate"/>
    </w:r>
    <w:r w:rsidR="008E284B">
      <w:rPr>
        <w:b/>
        <w:noProof/>
      </w:rPr>
      <w:t>3</w:t>
    </w:r>
    <w:r w:rsidR="00027118">
      <w:rPr>
        <w:b/>
      </w:rPr>
      <w:fldChar w:fldCharType="end"/>
    </w:r>
    <w:r>
      <w:rPr>
        <w:lang w:val="zh-CN"/>
      </w:rPr>
      <w:t xml:space="preserve"> / </w:t>
    </w:r>
    <w:r w:rsidR="00027118">
      <w:rPr>
        <w:b/>
      </w:rPr>
      <w:fldChar w:fldCharType="begin"/>
    </w:r>
    <w:r>
      <w:rPr>
        <w:b/>
      </w:rPr>
      <w:instrText>NUMPAGES</w:instrText>
    </w:r>
    <w:r w:rsidR="00027118">
      <w:rPr>
        <w:b/>
      </w:rPr>
      <w:fldChar w:fldCharType="separate"/>
    </w:r>
    <w:r w:rsidR="008E284B">
      <w:rPr>
        <w:b/>
        <w:noProof/>
      </w:rPr>
      <w:t>9</w:t>
    </w:r>
    <w:r w:rsidR="00027118">
      <w:rPr>
        <w:b/>
      </w:rPr>
      <w:fldChar w:fldCharType="end"/>
    </w:r>
  </w:p>
  <w:p w:rsidR="00977AEF" w:rsidRDefault="00977AEF">
    <w:pPr>
      <w:pStyle w:val="a3"/>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AEF" w:rsidRDefault="00977AEF">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179D" w:rsidRDefault="00D3179D">
      <w:r>
        <w:separator/>
      </w:r>
    </w:p>
  </w:footnote>
  <w:footnote w:type="continuationSeparator" w:id="0">
    <w:p w:rsidR="00D3179D" w:rsidRDefault="00D317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AEF" w:rsidRDefault="00977AEF">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AEF" w:rsidRPr="001D650C" w:rsidRDefault="001207F3" w:rsidP="005838F1">
    <w:pPr>
      <w:pStyle w:val="a5"/>
      <w:jc w:val="right"/>
    </w:pPr>
    <w:r>
      <w:rPr>
        <w:noProof/>
        <w:color w:val="000000"/>
        <w:kern w:val="0"/>
        <w:sz w:val="32"/>
        <w:szCs w:val="32"/>
      </w:rPr>
      <w:drawing>
        <wp:inline distT="0" distB="0" distL="0" distR="0">
          <wp:extent cx="1192530" cy="485140"/>
          <wp:effectExtent l="19050" t="0" r="7620" b="0"/>
          <wp:docPr id="1" name="图片 0"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图片1.png"/>
                  <pic:cNvPicPr>
                    <a:picLocks noChangeAspect="1" noChangeArrowheads="1"/>
                  </pic:cNvPicPr>
                </pic:nvPicPr>
                <pic:blipFill>
                  <a:blip r:embed="rId1"/>
                  <a:srcRect/>
                  <a:stretch>
                    <a:fillRect/>
                  </a:stretch>
                </pic:blipFill>
                <pic:spPr bwMode="auto">
                  <a:xfrm>
                    <a:off x="0" y="0"/>
                    <a:ext cx="1192530" cy="485140"/>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AEF" w:rsidRPr="00E64BEE" w:rsidRDefault="00977AEF" w:rsidP="00CD06CF">
    <w:pPr>
      <w:pStyle w:val="a5"/>
      <w:jc w:val="right"/>
    </w:pPr>
    <w:r>
      <w:rPr>
        <w:rFonts w:hint="eastAsia"/>
        <w:color w:val="000000"/>
        <w:kern w:val="0"/>
        <w:sz w:val="32"/>
        <w:szCs w:val="32"/>
      </w:rPr>
      <w:t xml:space="preserve">　　　　　　　　　　　　　　　　　　</w:t>
    </w:r>
    <w:r w:rsidR="001207F3">
      <w:rPr>
        <w:noProof/>
      </w:rPr>
      <w:drawing>
        <wp:inline distT="0" distB="0" distL="0" distR="0">
          <wp:extent cx="1192530" cy="485140"/>
          <wp:effectExtent l="19050" t="0" r="7620" b="0"/>
          <wp:docPr id="2" name="图片 2"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1.png"/>
                  <pic:cNvPicPr>
                    <a:picLocks noChangeAspect="1" noChangeArrowheads="1"/>
                  </pic:cNvPicPr>
                </pic:nvPicPr>
                <pic:blipFill>
                  <a:blip r:embed="rId1"/>
                  <a:srcRect/>
                  <a:stretch>
                    <a:fillRect/>
                  </a:stretch>
                </pic:blipFill>
                <pic:spPr bwMode="auto">
                  <a:xfrm>
                    <a:off x="0" y="0"/>
                    <a:ext cx="1192530" cy="48514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1">
    <w:nsid w:val="00000004"/>
    <w:multiLevelType w:val="multilevel"/>
    <w:tmpl w:val="0000000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0000010"/>
    <w:multiLevelType w:val="multilevel"/>
    <w:tmpl w:val="000000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1C8B34B6"/>
    <w:multiLevelType w:val="hybridMultilevel"/>
    <w:tmpl w:val="EC8679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6C633FB"/>
    <w:multiLevelType w:val="hybridMultilevel"/>
    <w:tmpl w:val="3564C5F2"/>
    <w:lvl w:ilvl="0" w:tplc="B6ECECB4">
      <w:start w:val="1"/>
      <w:numFmt w:val="decimal"/>
      <w:lvlText w:val="%1)"/>
      <w:lvlJc w:val="left"/>
      <w:pPr>
        <w:ind w:left="360" w:hanging="360"/>
      </w:pPr>
      <w:rPr>
        <w:rFonts w:ascii="Times New Roman" w:hAnsi="Times New Roman"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4E032B"/>
    <w:multiLevelType w:val="hybridMultilevel"/>
    <w:tmpl w:val="95B48B58"/>
    <w:lvl w:ilvl="0" w:tplc="12468CB6">
      <w:start w:val="1"/>
      <w:numFmt w:val="decimal"/>
      <w:suff w:val="spac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E4D0172"/>
    <w:multiLevelType w:val="hybridMultilevel"/>
    <w:tmpl w:val="BAD4F46C"/>
    <w:lvl w:ilvl="0" w:tplc="23AA9BC8">
      <w:start w:val="1"/>
      <w:numFmt w:val="decimal"/>
      <w:lvlText w:val="%1、"/>
      <w:lvlJc w:val="left"/>
      <w:pPr>
        <w:ind w:left="1918" w:hanging="1335"/>
      </w:pPr>
      <w:rPr>
        <w:rFonts w:cs="Times New Roman" w:hint="default"/>
      </w:rPr>
    </w:lvl>
    <w:lvl w:ilvl="1" w:tplc="04090019" w:tentative="1">
      <w:start w:val="1"/>
      <w:numFmt w:val="lowerLetter"/>
      <w:lvlText w:val="%2)"/>
      <w:lvlJc w:val="left"/>
      <w:pPr>
        <w:ind w:left="1423" w:hanging="420"/>
      </w:pPr>
      <w:rPr>
        <w:rFonts w:cs="Times New Roman"/>
      </w:rPr>
    </w:lvl>
    <w:lvl w:ilvl="2" w:tplc="0409001B" w:tentative="1">
      <w:start w:val="1"/>
      <w:numFmt w:val="lowerRoman"/>
      <w:lvlText w:val="%3."/>
      <w:lvlJc w:val="right"/>
      <w:pPr>
        <w:ind w:left="1843" w:hanging="420"/>
      </w:pPr>
      <w:rPr>
        <w:rFonts w:cs="Times New Roman"/>
      </w:rPr>
    </w:lvl>
    <w:lvl w:ilvl="3" w:tplc="0409000F" w:tentative="1">
      <w:start w:val="1"/>
      <w:numFmt w:val="decimal"/>
      <w:lvlText w:val="%4."/>
      <w:lvlJc w:val="left"/>
      <w:pPr>
        <w:ind w:left="2263" w:hanging="420"/>
      </w:pPr>
      <w:rPr>
        <w:rFonts w:cs="Times New Roman"/>
      </w:rPr>
    </w:lvl>
    <w:lvl w:ilvl="4" w:tplc="04090019" w:tentative="1">
      <w:start w:val="1"/>
      <w:numFmt w:val="lowerLetter"/>
      <w:lvlText w:val="%5)"/>
      <w:lvlJc w:val="left"/>
      <w:pPr>
        <w:ind w:left="2683" w:hanging="420"/>
      </w:pPr>
      <w:rPr>
        <w:rFonts w:cs="Times New Roman"/>
      </w:rPr>
    </w:lvl>
    <w:lvl w:ilvl="5" w:tplc="0409001B" w:tentative="1">
      <w:start w:val="1"/>
      <w:numFmt w:val="lowerRoman"/>
      <w:lvlText w:val="%6."/>
      <w:lvlJc w:val="right"/>
      <w:pPr>
        <w:ind w:left="3103" w:hanging="420"/>
      </w:pPr>
      <w:rPr>
        <w:rFonts w:cs="Times New Roman"/>
      </w:rPr>
    </w:lvl>
    <w:lvl w:ilvl="6" w:tplc="0409000F" w:tentative="1">
      <w:start w:val="1"/>
      <w:numFmt w:val="decimal"/>
      <w:lvlText w:val="%7."/>
      <w:lvlJc w:val="left"/>
      <w:pPr>
        <w:ind w:left="3523" w:hanging="420"/>
      </w:pPr>
      <w:rPr>
        <w:rFonts w:cs="Times New Roman"/>
      </w:rPr>
    </w:lvl>
    <w:lvl w:ilvl="7" w:tplc="04090019" w:tentative="1">
      <w:start w:val="1"/>
      <w:numFmt w:val="lowerLetter"/>
      <w:lvlText w:val="%8)"/>
      <w:lvlJc w:val="left"/>
      <w:pPr>
        <w:ind w:left="3943" w:hanging="420"/>
      </w:pPr>
      <w:rPr>
        <w:rFonts w:cs="Times New Roman"/>
      </w:rPr>
    </w:lvl>
    <w:lvl w:ilvl="8" w:tplc="0409001B" w:tentative="1">
      <w:start w:val="1"/>
      <w:numFmt w:val="lowerRoman"/>
      <w:lvlText w:val="%9."/>
      <w:lvlJc w:val="right"/>
      <w:pPr>
        <w:ind w:left="4363" w:hanging="420"/>
      </w:pPr>
      <w:rPr>
        <w:rFonts w:cs="Times New Roman"/>
      </w:rPr>
    </w:lvl>
  </w:abstractNum>
  <w:abstractNum w:abstractNumId="7">
    <w:nsid w:val="443C7369"/>
    <w:multiLevelType w:val="hybridMultilevel"/>
    <w:tmpl w:val="E638B074"/>
    <w:lvl w:ilvl="0" w:tplc="0409000F">
      <w:start w:val="1"/>
      <w:numFmt w:val="decimal"/>
      <w:lvlText w:val="%1."/>
      <w:lvlJc w:val="left"/>
      <w:pPr>
        <w:ind w:left="420" w:hanging="420"/>
      </w:pPr>
    </w:lvl>
    <w:lvl w:ilvl="1" w:tplc="F304A524">
      <w:start w:val="1"/>
      <w:numFmt w:val="decimal"/>
      <w:lvlText w:val="（%2）"/>
      <w:lvlJc w:val="left"/>
      <w:pPr>
        <w:tabs>
          <w:tab w:val="num" w:pos="1380"/>
        </w:tabs>
        <w:ind w:left="1380" w:hanging="9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61C65E5"/>
    <w:multiLevelType w:val="hybridMultilevel"/>
    <w:tmpl w:val="ADCE2CCA"/>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3"/>
  </w:num>
  <w:num w:numId="2">
    <w:abstractNumId w:val="1"/>
  </w:num>
  <w:num w:numId="3">
    <w:abstractNumId w:val="2"/>
  </w:num>
  <w:num w:numId="4">
    <w:abstractNumId w:val="6"/>
  </w:num>
  <w:num w:numId="5">
    <w:abstractNumId w:val="8"/>
  </w:num>
  <w:num w:numId="6">
    <w:abstractNumId w:val="5"/>
  </w:num>
  <w:num w:numId="7">
    <w:abstractNumId w:val="4"/>
  </w:num>
  <w:num w:numId="8">
    <w:abstractNumId w:val="7"/>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67586"/>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B659A1"/>
    <w:rsid w:val="000011D1"/>
    <w:rsid w:val="00002F11"/>
    <w:rsid w:val="000034EC"/>
    <w:rsid w:val="00004AE9"/>
    <w:rsid w:val="0001209F"/>
    <w:rsid w:val="00027118"/>
    <w:rsid w:val="0003429F"/>
    <w:rsid w:val="00035EB4"/>
    <w:rsid w:val="00043CDC"/>
    <w:rsid w:val="00050EE3"/>
    <w:rsid w:val="0005285F"/>
    <w:rsid w:val="0005784F"/>
    <w:rsid w:val="0006285E"/>
    <w:rsid w:val="00065436"/>
    <w:rsid w:val="000706E1"/>
    <w:rsid w:val="00071C97"/>
    <w:rsid w:val="00074B3D"/>
    <w:rsid w:val="00074B7A"/>
    <w:rsid w:val="00080120"/>
    <w:rsid w:val="00080EAC"/>
    <w:rsid w:val="00082DE0"/>
    <w:rsid w:val="00087AD4"/>
    <w:rsid w:val="0009321E"/>
    <w:rsid w:val="000A19D5"/>
    <w:rsid w:val="000A69F7"/>
    <w:rsid w:val="000B15F8"/>
    <w:rsid w:val="000B258C"/>
    <w:rsid w:val="000C4228"/>
    <w:rsid w:val="000E43E5"/>
    <w:rsid w:val="000F598E"/>
    <w:rsid w:val="001030B8"/>
    <w:rsid w:val="00111118"/>
    <w:rsid w:val="001207F3"/>
    <w:rsid w:val="001239B2"/>
    <w:rsid w:val="0012568A"/>
    <w:rsid w:val="00125782"/>
    <w:rsid w:val="00133635"/>
    <w:rsid w:val="00133686"/>
    <w:rsid w:val="001401D2"/>
    <w:rsid w:val="00140C53"/>
    <w:rsid w:val="0014164E"/>
    <w:rsid w:val="00144479"/>
    <w:rsid w:val="001479E7"/>
    <w:rsid w:val="00152880"/>
    <w:rsid w:val="00157ABE"/>
    <w:rsid w:val="001601FA"/>
    <w:rsid w:val="001629B1"/>
    <w:rsid w:val="0016382C"/>
    <w:rsid w:val="00164517"/>
    <w:rsid w:val="001665CA"/>
    <w:rsid w:val="001668BF"/>
    <w:rsid w:val="00166E7D"/>
    <w:rsid w:val="00171F0D"/>
    <w:rsid w:val="001741F3"/>
    <w:rsid w:val="00177C5A"/>
    <w:rsid w:val="00183324"/>
    <w:rsid w:val="00183DB7"/>
    <w:rsid w:val="00186EB0"/>
    <w:rsid w:val="001878B2"/>
    <w:rsid w:val="00197724"/>
    <w:rsid w:val="001A0AEC"/>
    <w:rsid w:val="001A5677"/>
    <w:rsid w:val="001B6F4D"/>
    <w:rsid w:val="001C3A25"/>
    <w:rsid w:val="001C43A0"/>
    <w:rsid w:val="001C640D"/>
    <w:rsid w:val="001D09DE"/>
    <w:rsid w:val="001D119A"/>
    <w:rsid w:val="001D650C"/>
    <w:rsid w:val="001E1495"/>
    <w:rsid w:val="001E482E"/>
    <w:rsid w:val="001F46BA"/>
    <w:rsid w:val="001F52E4"/>
    <w:rsid w:val="00204D0E"/>
    <w:rsid w:val="00206613"/>
    <w:rsid w:val="00211D5A"/>
    <w:rsid w:val="00221D5F"/>
    <w:rsid w:val="00230915"/>
    <w:rsid w:val="00233632"/>
    <w:rsid w:val="00240286"/>
    <w:rsid w:val="002410A6"/>
    <w:rsid w:val="0024286D"/>
    <w:rsid w:val="00243CCD"/>
    <w:rsid w:val="00244C5D"/>
    <w:rsid w:val="00245A82"/>
    <w:rsid w:val="00254301"/>
    <w:rsid w:val="00265509"/>
    <w:rsid w:val="0027126B"/>
    <w:rsid w:val="00284D2E"/>
    <w:rsid w:val="00287361"/>
    <w:rsid w:val="002A29A3"/>
    <w:rsid w:val="002B399B"/>
    <w:rsid w:val="002C2091"/>
    <w:rsid w:val="002C233D"/>
    <w:rsid w:val="002C248D"/>
    <w:rsid w:val="002C4240"/>
    <w:rsid w:val="002C5020"/>
    <w:rsid w:val="002D4B28"/>
    <w:rsid w:val="002D5193"/>
    <w:rsid w:val="002D6717"/>
    <w:rsid w:val="002E1C32"/>
    <w:rsid w:val="003009C4"/>
    <w:rsid w:val="0030175B"/>
    <w:rsid w:val="00310370"/>
    <w:rsid w:val="00315BD5"/>
    <w:rsid w:val="00315F27"/>
    <w:rsid w:val="00320B1B"/>
    <w:rsid w:val="003324E5"/>
    <w:rsid w:val="003378F4"/>
    <w:rsid w:val="00357D1B"/>
    <w:rsid w:val="00372875"/>
    <w:rsid w:val="00375129"/>
    <w:rsid w:val="003764E0"/>
    <w:rsid w:val="00383238"/>
    <w:rsid w:val="00393893"/>
    <w:rsid w:val="0039406D"/>
    <w:rsid w:val="003A567D"/>
    <w:rsid w:val="003A6112"/>
    <w:rsid w:val="003B33BF"/>
    <w:rsid w:val="003B344D"/>
    <w:rsid w:val="003C621A"/>
    <w:rsid w:val="003C6D30"/>
    <w:rsid w:val="003D3445"/>
    <w:rsid w:val="003D4F54"/>
    <w:rsid w:val="003D52D7"/>
    <w:rsid w:val="003D5672"/>
    <w:rsid w:val="003D7D9B"/>
    <w:rsid w:val="003E0CAE"/>
    <w:rsid w:val="003E30B5"/>
    <w:rsid w:val="003E45F2"/>
    <w:rsid w:val="003F0492"/>
    <w:rsid w:val="003F116F"/>
    <w:rsid w:val="003F3251"/>
    <w:rsid w:val="00403732"/>
    <w:rsid w:val="004053E1"/>
    <w:rsid w:val="00407E41"/>
    <w:rsid w:val="00410E7A"/>
    <w:rsid w:val="00417BDE"/>
    <w:rsid w:val="004278FD"/>
    <w:rsid w:val="00427BA8"/>
    <w:rsid w:val="0043729E"/>
    <w:rsid w:val="00446E3E"/>
    <w:rsid w:val="00450D2A"/>
    <w:rsid w:val="004549F4"/>
    <w:rsid w:val="004554B1"/>
    <w:rsid w:val="004602E2"/>
    <w:rsid w:val="004621DF"/>
    <w:rsid w:val="00485255"/>
    <w:rsid w:val="0049420F"/>
    <w:rsid w:val="004950DD"/>
    <w:rsid w:val="004A10F9"/>
    <w:rsid w:val="004A408F"/>
    <w:rsid w:val="004A46E6"/>
    <w:rsid w:val="004F2FC1"/>
    <w:rsid w:val="004F5266"/>
    <w:rsid w:val="004F7D01"/>
    <w:rsid w:val="00502D00"/>
    <w:rsid w:val="00502D15"/>
    <w:rsid w:val="00505241"/>
    <w:rsid w:val="005130E1"/>
    <w:rsid w:val="0051556D"/>
    <w:rsid w:val="00521047"/>
    <w:rsid w:val="00522654"/>
    <w:rsid w:val="00525FA9"/>
    <w:rsid w:val="0054291E"/>
    <w:rsid w:val="005430B5"/>
    <w:rsid w:val="00543472"/>
    <w:rsid w:val="00543758"/>
    <w:rsid w:val="00543AB1"/>
    <w:rsid w:val="00550707"/>
    <w:rsid w:val="00553B4F"/>
    <w:rsid w:val="00554EA9"/>
    <w:rsid w:val="00563EED"/>
    <w:rsid w:val="0056754D"/>
    <w:rsid w:val="00573C35"/>
    <w:rsid w:val="005764A0"/>
    <w:rsid w:val="005838F1"/>
    <w:rsid w:val="00585C00"/>
    <w:rsid w:val="00591D98"/>
    <w:rsid w:val="00592038"/>
    <w:rsid w:val="005931E8"/>
    <w:rsid w:val="005A74A3"/>
    <w:rsid w:val="005B0DC4"/>
    <w:rsid w:val="005B3FF3"/>
    <w:rsid w:val="005B7C35"/>
    <w:rsid w:val="005B7F87"/>
    <w:rsid w:val="005C07A2"/>
    <w:rsid w:val="005D38D6"/>
    <w:rsid w:val="005D452F"/>
    <w:rsid w:val="005E2007"/>
    <w:rsid w:val="005E36CB"/>
    <w:rsid w:val="005F3EA6"/>
    <w:rsid w:val="00603F2F"/>
    <w:rsid w:val="0060635F"/>
    <w:rsid w:val="00610020"/>
    <w:rsid w:val="006143E5"/>
    <w:rsid w:val="00617D8C"/>
    <w:rsid w:val="00623E87"/>
    <w:rsid w:val="00643656"/>
    <w:rsid w:val="006504E2"/>
    <w:rsid w:val="00650C3E"/>
    <w:rsid w:val="00652A5E"/>
    <w:rsid w:val="00656B93"/>
    <w:rsid w:val="00663233"/>
    <w:rsid w:val="00664B82"/>
    <w:rsid w:val="00665744"/>
    <w:rsid w:val="006730F3"/>
    <w:rsid w:val="00673331"/>
    <w:rsid w:val="00681E1D"/>
    <w:rsid w:val="00691064"/>
    <w:rsid w:val="00693106"/>
    <w:rsid w:val="006964AE"/>
    <w:rsid w:val="006A5CAD"/>
    <w:rsid w:val="006C49ED"/>
    <w:rsid w:val="006F14F9"/>
    <w:rsid w:val="006F3524"/>
    <w:rsid w:val="006F37A1"/>
    <w:rsid w:val="006F7A42"/>
    <w:rsid w:val="0071405C"/>
    <w:rsid w:val="00720A73"/>
    <w:rsid w:val="00721DEE"/>
    <w:rsid w:val="007321FC"/>
    <w:rsid w:val="00735475"/>
    <w:rsid w:val="00740D9D"/>
    <w:rsid w:val="00760148"/>
    <w:rsid w:val="00762C86"/>
    <w:rsid w:val="00766076"/>
    <w:rsid w:val="0078225B"/>
    <w:rsid w:val="00786EFF"/>
    <w:rsid w:val="007916D1"/>
    <w:rsid w:val="00795318"/>
    <w:rsid w:val="00796F03"/>
    <w:rsid w:val="007A54AB"/>
    <w:rsid w:val="007A7FBC"/>
    <w:rsid w:val="007B228E"/>
    <w:rsid w:val="007B306E"/>
    <w:rsid w:val="007B3DC8"/>
    <w:rsid w:val="007B58BF"/>
    <w:rsid w:val="007B6753"/>
    <w:rsid w:val="007D0E9B"/>
    <w:rsid w:val="007D4571"/>
    <w:rsid w:val="007D528E"/>
    <w:rsid w:val="007E6B93"/>
    <w:rsid w:val="007F1CAC"/>
    <w:rsid w:val="007F45BC"/>
    <w:rsid w:val="007F513D"/>
    <w:rsid w:val="007F5AB3"/>
    <w:rsid w:val="00800070"/>
    <w:rsid w:val="008078EC"/>
    <w:rsid w:val="00810660"/>
    <w:rsid w:val="00810E30"/>
    <w:rsid w:val="00814D8C"/>
    <w:rsid w:val="00815733"/>
    <w:rsid w:val="008166BB"/>
    <w:rsid w:val="00821C0E"/>
    <w:rsid w:val="00823EE9"/>
    <w:rsid w:val="00834763"/>
    <w:rsid w:val="008347DC"/>
    <w:rsid w:val="00835087"/>
    <w:rsid w:val="00836148"/>
    <w:rsid w:val="00845704"/>
    <w:rsid w:val="008603F2"/>
    <w:rsid w:val="00864A3B"/>
    <w:rsid w:val="00864BAA"/>
    <w:rsid w:val="008660BE"/>
    <w:rsid w:val="00873188"/>
    <w:rsid w:val="008739E9"/>
    <w:rsid w:val="00875AA1"/>
    <w:rsid w:val="00884C01"/>
    <w:rsid w:val="00887CB3"/>
    <w:rsid w:val="0089267A"/>
    <w:rsid w:val="00894F0B"/>
    <w:rsid w:val="008A0025"/>
    <w:rsid w:val="008A16BF"/>
    <w:rsid w:val="008A260D"/>
    <w:rsid w:val="008B5E5E"/>
    <w:rsid w:val="008C0AAA"/>
    <w:rsid w:val="008C2449"/>
    <w:rsid w:val="008C3F4A"/>
    <w:rsid w:val="008C44E8"/>
    <w:rsid w:val="008C6674"/>
    <w:rsid w:val="008D36FE"/>
    <w:rsid w:val="008D44DF"/>
    <w:rsid w:val="008E284B"/>
    <w:rsid w:val="008F09BD"/>
    <w:rsid w:val="008F32D6"/>
    <w:rsid w:val="00904EFE"/>
    <w:rsid w:val="00911C65"/>
    <w:rsid w:val="0092052B"/>
    <w:rsid w:val="009216F5"/>
    <w:rsid w:val="009272CC"/>
    <w:rsid w:val="00946769"/>
    <w:rsid w:val="00952D04"/>
    <w:rsid w:val="009550AF"/>
    <w:rsid w:val="00961CB1"/>
    <w:rsid w:val="00966410"/>
    <w:rsid w:val="00967B53"/>
    <w:rsid w:val="00970482"/>
    <w:rsid w:val="00970841"/>
    <w:rsid w:val="00977AEF"/>
    <w:rsid w:val="0098303A"/>
    <w:rsid w:val="00983DDA"/>
    <w:rsid w:val="0099234C"/>
    <w:rsid w:val="00997C30"/>
    <w:rsid w:val="00997E1C"/>
    <w:rsid w:val="009A70F4"/>
    <w:rsid w:val="009B141F"/>
    <w:rsid w:val="009B28F7"/>
    <w:rsid w:val="009C334F"/>
    <w:rsid w:val="009D07C0"/>
    <w:rsid w:val="009E1D5D"/>
    <w:rsid w:val="009E3DDF"/>
    <w:rsid w:val="009F1417"/>
    <w:rsid w:val="009F4F7C"/>
    <w:rsid w:val="00A105F8"/>
    <w:rsid w:val="00A13A25"/>
    <w:rsid w:val="00A40583"/>
    <w:rsid w:val="00A42809"/>
    <w:rsid w:val="00A55C9A"/>
    <w:rsid w:val="00A66491"/>
    <w:rsid w:val="00A75C2E"/>
    <w:rsid w:val="00A8023C"/>
    <w:rsid w:val="00A86C7C"/>
    <w:rsid w:val="00A96FDC"/>
    <w:rsid w:val="00AA2822"/>
    <w:rsid w:val="00AA3300"/>
    <w:rsid w:val="00AA3417"/>
    <w:rsid w:val="00AA6721"/>
    <w:rsid w:val="00AB24B9"/>
    <w:rsid w:val="00AB25C1"/>
    <w:rsid w:val="00AB3462"/>
    <w:rsid w:val="00AB605F"/>
    <w:rsid w:val="00AC3935"/>
    <w:rsid w:val="00AC6E80"/>
    <w:rsid w:val="00AD04D6"/>
    <w:rsid w:val="00AD1789"/>
    <w:rsid w:val="00AD377D"/>
    <w:rsid w:val="00AE4E08"/>
    <w:rsid w:val="00AE63DD"/>
    <w:rsid w:val="00AE7B9E"/>
    <w:rsid w:val="00AF1893"/>
    <w:rsid w:val="00AF1AFC"/>
    <w:rsid w:val="00AF5236"/>
    <w:rsid w:val="00AF5B44"/>
    <w:rsid w:val="00B049B6"/>
    <w:rsid w:val="00B04F12"/>
    <w:rsid w:val="00B1341F"/>
    <w:rsid w:val="00B25CBE"/>
    <w:rsid w:val="00B25EE1"/>
    <w:rsid w:val="00B2739E"/>
    <w:rsid w:val="00B30BC2"/>
    <w:rsid w:val="00B35CC4"/>
    <w:rsid w:val="00B452F1"/>
    <w:rsid w:val="00B45879"/>
    <w:rsid w:val="00B55DE7"/>
    <w:rsid w:val="00B57EAE"/>
    <w:rsid w:val="00B6147B"/>
    <w:rsid w:val="00B659A1"/>
    <w:rsid w:val="00B943D6"/>
    <w:rsid w:val="00B9452A"/>
    <w:rsid w:val="00B975A3"/>
    <w:rsid w:val="00BC0D84"/>
    <w:rsid w:val="00BC1018"/>
    <w:rsid w:val="00BC485C"/>
    <w:rsid w:val="00BC5919"/>
    <w:rsid w:val="00BC5DC4"/>
    <w:rsid w:val="00BC5FF9"/>
    <w:rsid w:val="00BE2BCA"/>
    <w:rsid w:val="00BE3CD6"/>
    <w:rsid w:val="00C00165"/>
    <w:rsid w:val="00C14B12"/>
    <w:rsid w:val="00C24840"/>
    <w:rsid w:val="00C26F09"/>
    <w:rsid w:val="00C273E1"/>
    <w:rsid w:val="00C32A22"/>
    <w:rsid w:val="00C342DF"/>
    <w:rsid w:val="00C365BF"/>
    <w:rsid w:val="00C37CB5"/>
    <w:rsid w:val="00C41A29"/>
    <w:rsid w:val="00C42E60"/>
    <w:rsid w:val="00C44449"/>
    <w:rsid w:val="00C53735"/>
    <w:rsid w:val="00C57312"/>
    <w:rsid w:val="00C623E9"/>
    <w:rsid w:val="00C63F83"/>
    <w:rsid w:val="00C74370"/>
    <w:rsid w:val="00C921BD"/>
    <w:rsid w:val="00C968EC"/>
    <w:rsid w:val="00CA0233"/>
    <w:rsid w:val="00CA54CF"/>
    <w:rsid w:val="00CA69D3"/>
    <w:rsid w:val="00CC43C0"/>
    <w:rsid w:val="00CC4703"/>
    <w:rsid w:val="00CC6AAE"/>
    <w:rsid w:val="00CC755D"/>
    <w:rsid w:val="00CD06CF"/>
    <w:rsid w:val="00CD4125"/>
    <w:rsid w:val="00CD7B9F"/>
    <w:rsid w:val="00CD7BC6"/>
    <w:rsid w:val="00CE2DC6"/>
    <w:rsid w:val="00CE56F9"/>
    <w:rsid w:val="00CF06F6"/>
    <w:rsid w:val="00CF32D5"/>
    <w:rsid w:val="00CF32FB"/>
    <w:rsid w:val="00D04C58"/>
    <w:rsid w:val="00D0688E"/>
    <w:rsid w:val="00D11396"/>
    <w:rsid w:val="00D15AFA"/>
    <w:rsid w:val="00D2149E"/>
    <w:rsid w:val="00D3179D"/>
    <w:rsid w:val="00D318BC"/>
    <w:rsid w:val="00D368DD"/>
    <w:rsid w:val="00D37176"/>
    <w:rsid w:val="00D43AD0"/>
    <w:rsid w:val="00D44B12"/>
    <w:rsid w:val="00D45818"/>
    <w:rsid w:val="00D465C8"/>
    <w:rsid w:val="00D4690D"/>
    <w:rsid w:val="00D54E2F"/>
    <w:rsid w:val="00D56F49"/>
    <w:rsid w:val="00D6313C"/>
    <w:rsid w:val="00D65160"/>
    <w:rsid w:val="00D67A18"/>
    <w:rsid w:val="00D81B2B"/>
    <w:rsid w:val="00D84800"/>
    <w:rsid w:val="00D856B9"/>
    <w:rsid w:val="00D86A75"/>
    <w:rsid w:val="00D91475"/>
    <w:rsid w:val="00D920ED"/>
    <w:rsid w:val="00DA1B91"/>
    <w:rsid w:val="00DB28BE"/>
    <w:rsid w:val="00DB2CB4"/>
    <w:rsid w:val="00DB3CA8"/>
    <w:rsid w:val="00DB47DB"/>
    <w:rsid w:val="00DC5B69"/>
    <w:rsid w:val="00DC6C6C"/>
    <w:rsid w:val="00DD0C25"/>
    <w:rsid w:val="00DD0C4D"/>
    <w:rsid w:val="00DD1C4E"/>
    <w:rsid w:val="00DD2BC4"/>
    <w:rsid w:val="00DD2CEF"/>
    <w:rsid w:val="00DD3194"/>
    <w:rsid w:val="00DD33B4"/>
    <w:rsid w:val="00DD6F41"/>
    <w:rsid w:val="00DE7F56"/>
    <w:rsid w:val="00E02C3F"/>
    <w:rsid w:val="00E0682C"/>
    <w:rsid w:val="00E069B9"/>
    <w:rsid w:val="00E2094D"/>
    <w:rsid w:val="00E27A39"/>
    <w:rsid w:val="00E31E18"/>
    <w:rsid w:val="00E3261E"/>
    <w:rsid w:val="00E35D50"/>
    <w:rsid w:val="00E51E5D"/>
    <w:rsid w:val="00E52E16"/>
    <w:rsid w:val="00E5694E"/>
    <w:rsid w:val="00E61A5E"/>
    <w:rsid w:val="00E63524"/>
    <w:rsid w:val="00E63797"/>
    <w:rsid w:val="00E63CD3"/>
    <w:rsid w:val="00E64BEE"/>
    <w:rsid w:val="00E6757D"/>
    <w:rsid w:val="00E71003"/>
    <w:rsid w:val="00E722C2"/>
    <w:rsid w:val="00E72A2D"/>
    <w:rsid w:val="00E73B5F"/>
    <w:rsid w:val="00E860A8"/>
    <w:rsid w:val="00E86EE2"/>
    <w:rsid w:val="00E8700E"/>
    <w:rsid w:val="00E95332"/>
    <w:rsid w:val="00EB073A"/>
    <w:rsid w:val="00EB60DF"/>
    <w:rsid w:val="00EC07F1"/>
    <w:rsid w:val="00EC4567"/>
    <w:rsid w:val="00ED3805"/>
    <w:rsid w:val="00ED39CC"/>
    <w:rsid w:val="00ED4880"/>
    <w:rsid w:val="00ED49DD"/>
    <w:rsid w:val="00EE45D8"/>
    <w:rsid w:val="00EE4884"/>
    <w:rsid w:val="00EF220F"/>
    <w:rsid w:val="00EF228B"/>
    <w:rsid w:val="00F108C8"/>
    <w:rsid w:val="00F14382"/>
    <w:rsid w:val="00F178EB"/>
    <w:rsid w:val="00F27177"/>
    <w:rsid w:val="00F36EA7"/>
    <w:rsid w:val="00F525F7"/>
    <w:rsid w:val="00F538E3"/>
    <w:rsid w:val="00F54039"/>
    <w:rsid w:val="00F614F4"/>
    <w:rsid w:val="00F6664C"/>
    <w:rsid w:val="00F702BA"/>
    <w:rsid w:val="00F73358"/>
    <w:rsid w:val="00F74735"/>
    <w:rsid w:val="00F75C67"/>
    <w:rsid w:val="00F77603"/>
    <w:rsid w:val="00F77B40"/>
    <w:rsid w:val="00F811C5"/>
    <w:rsid w:val="00F827F5"/>
    <w:rsid w:val="00F8483F"/>
    <w:rsid w:val="00F85554"/>
    <w:rsid w:val="00F97EA9"/>
    <w:rsid w:val="00FA2B53"/>
    <w:rsid w:val="00FA4BFF"/>
    <w:rsid w:val="00FA677F"/>
    <w:rsid w:val="00FA6BC5"/>
    <w:rsid w:val="00FB0F0C"/>
    <w:rsid w:val="00FB4E13"/>
    <w:rsid w:val="00FB7F8B"/>
    <w:rsid w:val="00FB7FB0"/>
    <w:rsid w:val="00FC2230"/>
    <w:rsid w:val="00FC3BA3"/>
    <w:rsid w:val="00FC4B63"/>
    <w:rsid w:val="00FD2760"/>
    <w:rsid w:val="00FD374A"/>
    <w:rsid w:val="00FD39B5"/>
    <w:rsid w:val="00FE0B09"/>
    <w:rsid w:val="00FE1304"/>
    <w:rsid w:val="00FE1996"/>
    <w:rsid w:val="00FE3CE3"/>
    <w:rsid w:val="00FE640D"/>
    <w:rsid w:val="00FE67E0"/>
    <w:rsid w:val="00FF0D01"/>
    <w:rsid w:val="00FF22F1"/>
    <w:rsid w:val="00FF6C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footer" w:uiPriority="0"/>
    <w:lsdException w:name="caption" w:locked="1" w:uiPriority="0" w:qFormat="1"/>
    <w:lsdException w:name="annotation reference" w:uiPriority="0"/>
    <w:lsdException w:name="page number" w:uiPriority="0"/>
    <w:lsdException w:name="Title" w:locked="1" w:semiHidden="0" w:uiPriority="0" w:unhideWhenUsed="0" w:qFormat="1"/>
    <w:lsdException w:name="Default Paragraph Font" w:locked="1" w:semiHidden="0" w:uiPriority="0" w:unhideWhenUsed="0"/>
    <w:lsdException w:name="Body Text Indent" w:uiPriority="0"/>
    <w:lsdException w:name="Subtitle" w:locked="1" w:semiHidden="0" w:uiPriority="0" w:unhideWhenUsed="0" w:qFormat="1"/>
    <w:lsdException w:name="Body Text Indent 3" w:uiPriority="0"/>
    <w:lsdException w:name="Strong" w:locked="1" w:semiHidden="0" w:uiPriority="0" w:unhideWhenUsed="0" w:qFormat="1"/>
    <w:lsdException w:name="Emphasis" w:locked="1" w:semiHidden="0" w:uiPriority="0" w:unhideWhenUsed="0" w:qFormat="1"/>
    <w:lsdException w:name="annotation subject" w:uiPriority="0"/>
    <w:lsdException w:name="No List" w:uiPriority="0"/>
    <w:lsdException w:name="Balloon Tex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3CE3"/>
    <w:pPr>
      <w:widowControl w:val="0"/>
      <w:jc w:val="both"/>
    </w:pPr>
    <w:rPr>
      <w:kern w:val="2"/>
      <w:sz w:val="21"/>
    </w:rPr>
  </w:style>
  <w:style w:type="paragraph" w:styleId="1">
    <w:name w:val="heading 1"/>
    <w:basedOn w:val="a"/>
    <w:next w:val="a"/>
    <w:link w:val="1Char"/>
    <w:uiPriority w:val="99"/>
    <w:qFormat/>
    <w:rsid w:val="00585C0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860A8"/>
    <w:pPr>
      <w:keepNext/>
      <w:keepLines/>
      <w:spacing w:before="260" w:after="260" w:line="416" w:lineRule="auto"/>
      <w:ind w:leftChars="200" w:left="200"/>
      <w:outlineLvl w:val="1"/>
    </w:pPr>
    <w:rPr>
      <w:rFonts w:ascii="Cambria" w:hAnsi="Cambria"/>
      <w:b/>
      <w:bCs/>
      <w:sz w:val="32"/>
      <w:szCs w:val="32"/>
    </w:rPr>
  </w:style>
  <w:style w:type="paragraph" w:styleId="3">
    <w:name w:val="heading 3"/>
    <w:basedOn w:val="a"/>
    <w:next w:val="a"/>
    <w:link w:val="3Char"/>
    <w:qFormat/>
    <w:locked/>
    <w:rsid w:val="0014164E"/>
    <w:pPr>
      <w:keepNext/>
      <w:keepLines/>
      <w:spacing w:before="260" w:after="260" w:line="416" w:lineRule="auto"/>
      <w:outlineLvl w:val="2"/>
    </w:pPr>
    <w:rPr>
      <w:b/>
      <w:bCs/>
      <w:sz w:val="32"/>
      <w:szCs w:val="32"/>
    </w:rPr>
  </w:style>
  <w:style w:type="paragraph" w:styleId="4">
    <w:name w:val="heading 4"/>
    <w:basedOn w:val="a"/>
    <w:next w:val="a"/>
    <w:link w:val="4Char"/>
    <w:qFormat/>
    <w:locked/>
    <w:rsid w:val="0014164E"/>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585C00"/>
    <w:rPr>
      <w:rFonts w:cs="Times New Roman"/>
      <w:b/>
      <w:bCs/>
      <w:kern w:val="44"/>
      <w:sz w:val="44"/>
      <w:szCs w:val="44"/>
    </w:rPr>
  </w:style>
  <w:style w:type="character" w:customStyle="1" w:styleId="2Char">
    <w:name w:val="标题 2 Char"/>
    <w:basedOn w:val="a0"/>
    <w:link w:val="2"/>
    <w:locked/>
    <w:rsid w:val="00E860A8"/>
    <w:rPr>
      <w:rFonts w:ascii="Cambria" w:eastAsia="宋体" w:hAnsi="Cambria" w:cs="Times New Roman"/>
      <w:b/>
      <w:bCs/>
      <w:kern w:val="2"/>
      <w:sz w:val="32"/>
      <w:szCs w:val="32"/>
    </w:rPr>
  </w:style>
  <w:style w:type="paragraph" w:styleId="a3">
    <w:name w:val="footer"/>
    <w:basedOn w:val="a"/>
    <w:link w:val="Char"/>
    <w:rsid w:val="00FE3CE3"/>
    <w:pPr>
      <w:tabs>
        <w:tab w:val="center" w:pos="4153"/>
        <w:tab w:val="right" w:pos="8306"/>
      </w:tabs>
      <w:snapToGrid w:val="0"/>
      <w:jc w:val="left"/>
    </w:pPr>
    <w:rPr>
      <w:sz w:val="18"/>
      <w:szCs w:val="18"/>
    </w:rPr>
  </w:style>
  <w:style w:type="character" w:customStyle="1" w:styleId="Char">
    <w:name w:val="页脚 Char"/>
    <w:basedOn w:val="a0"/>
    <w:link w:val="a3"/>
    <w:uiPriority w:val="99"/>
    <w:locked/>
    <w:rsid w:val="00CF06F6"/>
    <w:rPr>
      <w:rFonts w:cs="Times New Roman"/>
      <w:kern w:val="2"/>
      <w:sz w:val="18"/>
      <w:szCs w:val="18"/>
    </w:rPr>
  </w:style>
  <w:style w:type="character" w:styleId="a4">
    <w:name w:val="page number"/>
    <w:basedOn w:val="a0"/>
    <w:rsid w:val="00FE3CE3"/>
    <w:rPr>
      <w:rFonts w:cs="Times New Roman"/>
    </w:rPr>
  </w:style>
  <w:style w:type="paragraph" w:styleId="a5">
    <w:name w:val="header"/>
    <w:basedOn w:val="a"/>
    <w:link w:val="Char0"/>
    <w:uiPriority w:val="99"/>
    <w:rsid w:val="00B659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locked/>
    <w:rsid w:val="00B659A1"/>
    <w:rPr>
      <w:rFonts w:cs="Times New Roman"/>
      <w:kern w:val="2"/>
      <w:sz w:val="18"/>
      <w:szCs w:val="18"/>
    </w:rPr>
  </w:style>
  <w:style w:type="paragraph" w:styleId="a6">
    <w:name w:val="Balloon Text"/>
    <w:basedOn w:val="a"/>
    <w:link w:val="Char1"/>
    <w:semiHidden/>
    <w:rsid w:val="00FC4B63"/>
    <w:rPr>
      <w:sz w:val="18"/>
      <w:szCs w:val="18"/>
    </w:rPr>
  </w:style>
  <w:style w:type="character" w:customStyle="1" w:styleId="Char1">
    <w:name w:val="批注框文本 Char"/>
    <w:basedOn w:val="a0"/>
    <w:link w:val="a6"/>
    <w:semiHidden/>
    <w:locked/>
    <w:rsid w:val="00FC3BA3"/>
    <w:rPr>
      <w:rFonts w:cs="Times New Roman"/>
      <w:sz w:val="2"/>
    </w:rPr>
  </w:style>
  <w:style w:type="character" w:styleId="a7">
    <w:name w:val="Hyperlink"/>
    <w:basedOn w:val="a0"/>
    <w:uiPriority w:val="99"/>
    <w:rsid w:val="00FC4B63"/>
    <w:rPr>
      <w:rFonts w:cs="Times New Roman"/>
      <w:color w:val="0000FF"/>
      <w:u w:val="single"/>
    </w:rPr>
  </w:style>
  <w:style w:type="character" w:styleId="a8">
    <w:name w:val="annotation reference"/>
    <w:basedOn w:val="a0"/>
    <w:semiHidden/>
    <w:rsid w:val="00FC4B63"/>
    <w:rPr>
      <w:rFonts w:cs="Times New Roman"/>
      <w:sz w:val="21"/>
      <w:szCs w:val="21"/>
    </w:rPr>
  </w:style>
  <w:style w:type="paragraph" w:styleId="a9">
    <w:name w:val="annotation text"/>
    <w:basedOn w:val="a"/>
    <w:link w:val="Char2"/>
    <w:semiHidden/>
    <w:rsid w:val="00FC4B63"/>
    <w:pPr>
      <w:jc w:val="left"/>
    </w:pPr>
  </w:style>
  <w:style w:type="character" w:customStyle="1" w:styleId="Char2">
    <w:name w:val="批注文字 Char"/>
    <w:basedOn w:val="a0"/>
    <w:link w:val="a9"/>
    <w:semiHidden/>
    <w:locked/>
    <w:rsid w:val="00FC3BA3"/>
    <w:rPr>
      <w:rFonts w:cs="Times New Roman"/>
      <w:sz w:val="20"/>
      <w:szCs w:val="20"/>
    </w:rPr>
  </w:style>
  <w:style w:type="paragraph" w:styleId="aa">
    <w:name w:val="annotation subject"/>
    <w:basedOn w:val="a9"/>
    <w:next w:val="a9"/>
    <w:link w:val="Char3"/>
    <w:semiHidden/>
    <w:rsid w:val="00FC4B63"/>
    <w:rPr>
      <w:b/>
      <w:bCs/>
    </w:rPr>
  </w:style>
  <w:style w:type="character" w:customStyle="1" w:styleId="Char3">
    <w:name w:val="批注主题 Char"/>
    <w:basedOn w:val="Char2"/>
    <w:link w:val="aa"/>
    <w:semiHidden/>
    <w:locked/>
    <w:rsid w:val="00FC3BA3"/>
    <w:rPr>
      <w:b/>
      <w:bCs/>
    </w:rPr>
  </w:style>
  <w:style w:type="table" w:styleId="ab">
    <w:name w:val="Table Grid"/>
    <w:basedOn w:val="a1"/>
    <w:rsid w:val="00AB24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c">
    <w:name w:val="Date"/>
    <w:basedOn w:val="a"/>
    <w:next w:val="a"/>
    <w:link w:val="Char4"/>
    <w:uiPriority w:val="99"/>
    <w:semiHidden/>
    <w:rsid w:val="00585C00"/>
    <w:pPr>
      <w:ind w:leftChars="2500" w:left="100"/>
    </w:pPr>
  </w:style>
  <w:style w:type="character" w:customStyle="1" w:styleId="Char4">
    <w:name w:val="日期 Char"/>
    <w:basedOn w:val="a0"/>
    <w:link w:val="ac"/>
    <w:uiPriority w:val="99"/>
    <w:semiHidden/>
    <w:locked/>
    <w:rsid w:val="00585C00"/>
    <w:rPr>
      <w:rFonts w:cs="Times New Roman"/>
      <w:kern w:val="2"/>
      <w:sz w:val="21"/>
    </w:rPr>
  </w:style>
  <w:style w:type="paragraph" w:styleId="ad">
    <w:name w:val="No Spacing"/>
    <w:uiPriority w:val="99"/>
    <w:qFormat/>
    <w:rsid w:val="00585C00"/>
    <w:pPr>
      <w:widowControl w:val="0"/>
      <w:jc w:val="both"/>
    </w:pPr>
    <w:rPr>
      <w:kern w:val="2"/>
      <w:sz w:val="21"/>
    </w:rPr>
  </w:style>
  <w:style w:type="paragraph" w:styleId="ae">
    <w:name w:val="List Paragraph"/>
    <w:basedOn w:val="a"/>
    <w:uiPriority w:val="34"/>
    <w:qFormat/>
    <w:rsid w:val="00E860A8"/>
    <w:pPr>
      <w:spacing w:line="360" w:lineRule="auto"/>
      <w:ind w:leftChars="200" w:left="200" w:firstLineChars="200" w:firstLine="420"/>
    </w:pPr>
    <w:rPr>
      <w:rFonts w:ascii="Calibri" w:hAnsi="Calibri"/>
      <w:szCs w:val="22"/>
    </w:rPr>
  </w:style>
  <w:style w:type="paragraph" w:customStyle="1" w:styleId="-11">
    <w:name w:val="彩色列表 - 强调文字颜色 11"/>
    <w:basedOn w:val="a"/>
    <w:uiPriority w:val="99"/>
    <w:rsid w:val="00C63F83"/>
    <w:pPr>
      <w:spacing w:beforeLines="50" w:line="520" w:lineRule="exact"/>
      <w:ind w:leftChars="-200" w:left="-200" w:firstLineChars="450" w:firstLine="420"/>
    </w:pPr>
    <w:rPr>
      <w:rFonts w:ascii="Calibri" w:hAnsi="Calibri"/>
      <w:szCs w:val="22"/>
    </w:rPr>
  </w:style>
  <w:style w:type="character" w:customStyle="1" w:styleId="3Char">
    <w:name w:val="标题 3 Char"/>
    <w:basedOn w:val="a0"/>
    <w:link w:val="3"/>
    <w:rsid w:val="0014164E"/>
    <w:rPr>
      <w:b/>
      <w:bCs/>
      <w:kern w:val="2"/>
      <w:sz w:val="32"/>
      <w:szCs w:val="32"/>
    </w:rPr>
  </w:style>
  <w:style w:type="character" w:customStyle="1" w:styleId="4Char">
    <w:name w:val="标题 4 Char"/>
    <w:basedOn w:val="a0"/>
    <w:link w:val="4"/>
    <w:rsid w:val="0014164E"/>
    <w:rPr>
      <w:rFonts w:ascii="Cambria" w:hAnsi="Cambria"/>
      <w:b/>
      <w:bCs/>
      <w:kern w:val="2"/>
      <w:sz w:val="28"/>
      <w:szCs w:val="28"/>
    </w:rPr>
  </w:style>
  <w:style w:type="paragraph" w:styleId="af">
    <w:name w:val="Body Text Indent"/>
    <w:basedOn w:val="a"/>
    <w:link w:val="Char5"/>
    <w:rsid w:val="0014164E"/>
    <w:pPr>
      <w:framePr w:hSpace="180" w:wrap="around" w:vAnchor="text" w:hAnchor="margin" w:x="213" w:y="331"/>
      <w:spacing w:line="520" w:lineRule="exact"/>
      <w:ind w:firstLineChars="250" w:firstLine="700"/>
    </w:pPr>
    <w:rPr>
      <w:rFonts w:ascii="华文仿宋" w:eastAsia="华文仿宋" w:hAnsi="宋体"/>
      <w:sz w:val="28"/>
      <w:szCs w:val="24"/>
    </w:rPr>
  </w:style>
  <w:style w:type="character" w:customStyle="1" w:styleId="Char5">
    <w:name w:val="正文文本缩进 Char"/>
    <w:basedOn w:val="a0"/>
    <w:link w:val="af"/>
    <w:rsid w:val="0014164E"/>
    <w:rPr>
      <w:rFonts w:ascii="华文仿宋" w:eastAsia="华文仿宋" w:hAnsi="宋体"/>
      <w:kern w:val="2"/>
      <w:sz w:val="28"/>
      <w:szCs w:val="24"/>
    </w:rPr>
  </w:style>
  <w:style w:type="paragraph" w:customStyle="1" w:styleId="10">
    <w:name w:val="标题1"/>
    <w:basedOn w:val="af"/>
    <w:rsid w:val="0014164E"/>
    <w:pPr>
      <w:framePr w:wrap="around"/>
      <w:ind w:firstLine="701"/>
    </w:pPr>
    <w:rPr>
      <w:rFonts w:cs="宋体"/>
      <w:b/>
      <w:bCs/>
      <w:szCs w:val="20"/>
    </w:rPr>
  </w:style>
  <w:style w:type="character" w:styleId="af0">
    <w:name w:val="Strong"/>
    <w:basedOn w:val="a0"/>
    <w:qFormat/>
    <w:locked/>
    <w:rsid w:val="0014164E"/>
    <w:rPr>
      <w:b/>
      <w:bCs/>
    </w:rPr>
  </w:style>
  <w:style w:type="paragraph" w:styleId="30">
    <w:name w:val="Body Text Indent 3"/>
    <w:basedOn w:val="a"/>
    <w:link w:val="3Char0"/>
    <w:rsid w:val="0014164E"/>
    <w:pPr>
      <w:spacing w:after="120"/>
      <w:ind w:leftChars="200" w:left="420"/>
    </w:pPr>
    <w:rPr>
      <w:sz w:val="16"/>
      <w:szCs w:val="16"/>
    </w:rPr>
  </w:style>
  <w:style w:type="character" w:customStyle="1" w:styleId="3Char0">
    <w:name w:val="正文文本缩进 3 Char"/>
    <w:basedOn w:val="a0"/>
    <w:link w:val="30"/>
    <w:rsid w:val="0014164E"/>
    <w:rPr>
      <w:kern w:val="2"/>
      <w:sz w:val="16"/>
      <w:szCs w:val="16"/>
    </w:rPr>
  </w:style>
  <w:style w:type="paragraph" w:customStyle="1" w:styleId="Default">
    <w:name w:val="Default"/>
    <w:rsid w:val="00894F0B"/>
    <w:pPr>
      <w:widowControl w:val="0"/>
      <w:autoSpaceDE w:val="0"/>
      <w:autoSpaceDN w:val="0"/>
      <w:adjustRightInd w:val="0"/>
    </w:pPr>
    <w:rPr>
      <w:rFonts w:ascii="Wingdings" w:hAnsi="Wingdings" w:cs="Wingdings"/>
      <w:color w:val="000000"/>
      <w:sz w:val="24"/>
      <w:szCs w:val="24"/>
    </w:rPr>
  </w:style>
</w:styles>
</file>

<file path=word/webSettings.xml><?xml version="1.0" encoding="utf-8"?>
<w:webSettings xmlns:r="http://schemas.openxmlformats.org/officeDocument/2006/relationships" xmlns:w="http://schemas.openxmlformats.org/wordprocessingml/2006/main">
  <w:divs>
    <w:div w:id="1037581362">
      <w:marLeft w:val="0"/>
      <w:marRight w:val="0"/>
      <w:marTop w:val="0"/>
      <w:marBottom w:val="0"/>
      <w:divBdr>
        <w:top w:val="none" w:sz="0" w:space="0" w:color="auto"/>
        <w:left w:val="none" w:sz="0" w:space="0" w:color="auto"/>
        <w:bottom w:val="none" w:sz="0" w:space="0" w:color="auto"/>
        <w:right w:val="none" w:sz="0" w:space="0" w:color="auto"/>
      </w:divBdr>
    </w:div>
    <w:div w:id="1037581363">
      <w:marLeft w:val="0"/>
      <w:marRight w:val="0"/>
      <w:marTop w:val="0"/>
      <w:marBottom w:val="0"/>
      <w:divBdr>
        <w:top w:val="none" w:sz="0" w:space="0" w:color="auto"/>
        <w:left w:val="none" w:sz="0" w:space="0" w:color="auto"/>
        <w:bottom w:val="none" w:sz="0" w:space="0" w:color="auto"/>
        <w:right w:val="none" w:sz="0" w:space="0" w:color="auto"/>
      </w:divBdr>
    </w:div>
    <w:div w:id="1037581364">
      <w:marLeft w:val="0"/>
      <w:marRight w:val="0"/>
      <w:marTop w:val="0"/>
      <w:marBottom w:val="0"/>
      <w:divBdr>
        <w:top w:val="none" w:sz="0" w:space="0" w:color="auto"/>
        <w:left w:val="none" w:sz="0" w:space="0" w:color="auto"/>
        <w:bottom w:val="none" w:sz="0" w:space="0" w:color="auto"/>
        <w:right w:val="none" w:sz="0" w:space="0" w:color="auto"/>
      </w:divBdr>
    </w:div>
    <w:div w:id="103758136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986</Words>
  <Characters>5625</Characters>
  <Application>Microsoft Office Word</Application>
  <DocSecurity>0</DocSecurity>
  <Lines>46</Lines>
  <Paragraphs>13</Paragraphs>
  <ScaleCrop>false</ScaleCrop>
  <Company>FOUNDER</Company>
  <LinksUpToDate>false</LinksUpToDate>
  <CharactersWithSpaces>6598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creator>FOUNDER</dc:creator>
  <cp:lastModifiedBy>lenovo</cp:lastModifiedBy>
  <cp:revision>3</cp:revision>
  <cp:lastPrinted>2008-07-25T00:55:00Z</cp:lastPrinted>
  <dcterms:created xsi:type="dcterms:W3CDTF">2015-04-16T04:19:00Z</dcterms:created>
  <dcterms:modified xsi:type="dcterms:W3CDTF">2015-04-16T10:00:00Z</dcterms:modified>
</cp:coreProperties>
</file>