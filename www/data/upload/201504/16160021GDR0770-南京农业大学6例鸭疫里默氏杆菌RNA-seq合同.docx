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EF" w:rsidRDefault="00977AEF" w:rsidP="007F45BC">
      <w:pPr>
        <w:spacing w:line="300" w:lineRule="auto"/>
        <w:rPr>
          <w:b/>
          <w:bCs/>
          <w:szCs w:val="21"/>
        </w:rPr>
      </w:pPr>
      <w:r>
        <w:rPr>
          <w:rFonts w:hint="eastAsia"/>
          <w:b/>
          <w:bCs/>
          <w:szCs w:val="21"/>
        </w:rPr>
        <w:t>合同编号：</w:t>
      </w:r>
      <w:r w:rsidR="00E46B88" w:rsidRPr="00E46B88">
        <w:rPr>
          <w:rFonts w:hint="eastAsia"/>
          <w:color w:val="000000"/>
          <w:sz w:val="18"/>
          <w:szCs w:val="18"/>
          <w:shd w:val="clear" w:color="auto" w:fill="FFFFFF"/>
        </w:rPr>
        <w:t>GDR0770</w:t>
      </w: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jc w:val="center"/>
        <w:rPr>
          <w:b/>
          <w:bCs/>
          <w:color w:val="000000"/>
          <w:spacing w:val="208"/>
          <w:sz w:val="44"/>
        </w:rPr>
      </w:pPr>
    </w:p>
    <w:p w:rsidR="00977AEF" w:rsidRDefault="00977AEF" w:rsidP="007F45BC">
      <w:pPr>
        <w:tabs>
          <w:tab w:val="left" w:pos="1980"/>
          <w:tab w:val="left" w:pos="6840"/>
        </w:tabs>
        <w:rPr>
          <w:b/>
          <w:bCs/>
          <w:color w:val="000000"/>
          <w:spacing w:val="208"/>
          <w:sz w:val="44"/>
        </w:rPr>
      </w:pPr>
    </w:p>
    <w:p w:rsidR="00977AEF" w:rsidRPr="00E71003" w:rsidRDefault="00977AEF"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Pr="00E71003" w:rsidRDefault="00977AEF" w:rsidP="007F45BC">
      <w:pPr>
        <w:tabs>
          <w:tab w:val="left" w:pos="7350"/>
        </w:tabs>
        <w:spacing w:line="540" w:lineRule="auto"/>
        <w:rPr>
          <w:color w:val="000000"/>
        </w:rPr>
      </w:pPr>
    </w:p>
    <w:p w:rsidR="00977AEF" w:rsidRPr="00E71003" w:rsidRDefault="00977AEF" w:rsidP="006D3D74">
      <w:pPr>
        <w:tabs>
          <w:tab w:val="left" w:pos="7350"/>
        </w:tabs>
        <w:spacing w:line="540" w:lineRule="auto"/>
        <w:ind w:firstLineChars="168" w:firstLine="540"/>
        <w:rPr>
          <w:rFonts w:eastAsia="楷体_GB2312"/>
          <w:color w:val="000000"/>
          <w:sz w:val="32"/>
        </w:rPr>
      </w:pPr>
      <w:r w:rsidRPr="00E71003">
        <w:rPr>
          <w:rFonts w:eastAsia="楷体_GB2312" w:hint="eastAsia"/>
          <w:b/>
          <w:color w:val="000000"/>
          <w:sz w:val="32"/>
        </w:rPr>
        <w:t>项目名称：</w:t>
      </w:r>
      <w:r w:rsidRPr="00DD3194">
        <w:rPr>
          <w:rFonts w:ascii="楷体_GB2312" w:eastAsia="楷体_GB2312"/>
          <w:color w:val="000000"/>
          <w:sz w:val="32"/>
          <w:szCs w:val="32"/>
        </w:rPr>
        <w:t xml:space="preserve"> </w:t>
      </w:r>
      <w:r w:rsidR="0088451F">
        <w:rPr>
          <w:rFonts w:ascii="楷体_GB2312" w:eastAsia="楷体_GB2312" w:cs="宋体" w:hint="eastAsia"/>
          <w:sz w:val="32"/>
          <w:szCs w:val="32"/>
          <w:lang w:val="zh-CN"/>
        </w:rPr>
        <w:t>南京农业大学6例鸭疫细菌</w:t>
      </w:r>
      <w:r w:rsidR="00055049">
        <w:rPr>
          <w:rFonts w:ascii="楷体_GB2312" w:eastAsia="楷体_GB2312" w:hint="eastAsia"/>
          <w:sz w:val="32"/>
          <w:szCs w:val="32"/>
        </w:rPr>
        <w:t>原核</w:t>
      </w:r>
      <w:r>
        <w:rPr>
          <w:rFonts w:ascii="楷体_GB2312" w:eastAsia="楷体_GB2312" w:hint="eastAsia"/>
          <w:sz w:val="32"/>
          <w:szCs w:val="32"/>
        </w:rPr>
        <w:t>转录组测序合同</w:t>
      </w:r>
    </w:p>
    <w:p w:rsidR="00977AEF" w:rsidRPr="00983DDA" w:rsidRDefault="00977AEF" w:rsidP="00AE7B9E">
      <w:pPr>
        <w:tabs>
          <w:tab w:val="left" w:pos="7350"/>
        </w:tabs>
        <w:spacing w:line="540" w:lineRule="auto"/>
        <w:ind w:firstLineChars="168" w:firstLine="538"/>
        <w:rPr>
          <w:rFonts w:eastAsia="楷体_GB2312"/>
          <w:color w:val="000000"/>
          <w:sz w:val="32"/>
        </w:rPr>
      </w:pPr>
    </w:p>
    <w:p w:rsidR="00977AEF" w:rsidRPr="00E71003" w:rsidRDefault="00977AEF" w:rsidP="006D3D74">
      <w:pPr>
        <w:tabs>
          <w:tab w:val="left" w:pos="7350"/>
        </w:tabs>
        <w:spacing w:line="540" w:lineRule="auto"/>
        <w:ind w:firstLineChars="168" w:firstLine="540"/>
        <w:rPr>
          <w:rFonts w:eastAsia="楷体_GB2312"/>
          <w:color w:val="000000"/>
          <w:sz w:val="32"/>
        </w:rPr>
      </w:pPr>
      <w:r w:rsidRPr="00E71003">
        <w:rPr>
          <w:rFonts w:eastAsia="楷体_GB2312" w:hint="eastAsia"/>
          <w:b/>
          <w:color w:val="000000"/>
          <w:sz w:val="32"/>
        </w:rPr>
        <w:t>委托人（甲方）：</w:t>
      </w:r>
      <w:r w:rsidRPr="00E71003">
        <w:rPr>
          <w:rFonts w:eastAsia="楷体_GB2312"/>
          <w:color w:val="000000"/>
          <w:sz w:val="32"/>
        </w:rPr>
        <w:t xml:space="preserve"> </w:t>
      </w:r>
      <w:r w:rsidR="0088451F">
        <w:rPr>
          <w:rFonts w:eastAsia="楷体_GB2312" w:hint="eastAsia"/>
          <w:color w:val="000000"/>
          <w:sz w:val="32"/>
        </w:rPr>
        <w:t>南京农业大学</w:t>
      </w:r>
    </w:p>
    <w:p w:rsidR="00977AEF" w:rsidRPr="00EF228B" w:rsidRDefault="00977AEF" w:rsidP="00AE7B9E">
      <w:pPr>
        <w:tabs>
          <w:tab w:val="left" w:pos="7350"/>
        </w:tabs>
        <w:spacing w:line="540" w:lineRule="auto"/>
        <w:ind w:firstLineChars="168" w:firstLine="538"/>
        <w:rPr>
          <w:rFonts w:eastAsia="楷体_GB2312"/>
          <w:color w:val="000000"/>
          <w:sz w:val="32"/>
        </w:rPr>
      </w:pPr>
    </w:p>
    <w:p w:rsidR="00977AEF" w:rsidRPr="008166BB" w:rsidRDefault="00977AEF" w:rsidP="006D3D74">
      <w:pPr>
        <w:tabs>
          <w:tab w:val="left" w:pos="7350"/>
        </w:tabs>
        <w:spacing w:line="540" w:lineRule="auto"/>
        <w:ind w:firstLineChars="168" w:firstLine="540"/>
        <w:rPr>
          <w:rFonts w:ascii="楷体_GB2312" w:eastAsia="楷体_GB2312"/>
          <w:sz w:val="32"/>
          <w:szCs w:val="32"/>
        </w:rPr>
      </w:pPr>
      <w:r w:rsidRPr="00E71003">
        <w:rPr>
          <w:rFonts w:eastAsia="楷体_GB2312" w:hint="eastAsia"/>
          <w:b/>
          <w:color w:val="000000"/>
          <w:sz w:val="32"/>
        </w:rPr>
        <w:t>受托方（乙方）：</w:t>
      </w:r>
      <w:r>
        <w:rPr>
          <w:rFonts w:ascii="楷体_GB2312" w:eastAsia="楷体_GB2312" w:hint="eastAsia"/>
          <w:sz w:val="32"/>
          <w:szCs w:val="32"/>
        </w:rPr>
        <w:t>广州基迪奥生物科技</w:t>
      </w:r>
      <w:r w:rsidRPr="008166BB">
        <w:rPr>
          <w:rFonts w:ascii="楷体_GB2312" w:eastAsia="楷体_GB2312" w:hint="eastAsia"/>
          <w:sz w:val="32"/>
          <w:szCs w:val="32"/>
        </w:rPr>
        <w:t>有限公司</w:t>
      </w:r>
    </w:p>
    <w:p w:rsidR="00977AEF" w:rsidRPr="00E71003" w:rsidRDefault="00977AEF" w:rsidP="00AE7B9E">
      <w:pPr>
        <w:ind w:firstLineChars="168" w:firstLine="353"/>
        <w:rPr>
          <w:color w:val="000000"/>
        </w:rPr>
      </w:pPr>
    </w:p>
    <w:p w:rsidR="00977AEF" w:rsidRPr="00E71003" w:rsidRDefault="00977AEF" w:rsidP="00AE7B9E">
      <w:pPr>
        <w:ind w:firstLineChars="168" w:firstLine="353"/>
        <w:rPr>
          <w:color w:val="000000"/>
        </w:rPr>
      </w:pPr>
    </w:p>
    <w:p w:rsidR="00977AEF" w:rsidRDefault="00977AEF" w:rsidP="00AE7B9E">
      <w:pPr>
        <w:ind w:firstLineChars="168" w:firstLine="538"/>
        <w:rPr>
          <w:rFonts w:eastAsia="楷体_GB2312"/>
          <w:color w:val="000000"/>
          <w:sz w:val="32"/>
        </w:rPr>
      </w:pPr>
    </w:p>
    <w:p w:rsidR="00977AEF" w:rsidRPr="00E71003" w:rsidRDefault="00977AEF" w:rsidP="00AE7B9E">
      <w:pPr>
        <w:ind w:firstLineChars="168" w:firstLine="538"/>
        <w:rPr>
          <w:rFonts w:eastAsia="楷体_GB2312"/>
          <w:color w:val="000000"/>
          <w:sz w:val="32"/>
        </w:rPr>
      </w:pPr>
    </w:p>
    <w:p w:rsidR="00977AEF" w:rsidRPr="00E71003" w:rsidRDefault="00977AEF" w:rsidP="00AE7B9E">
      <w:pPr>
        <w:ind w:firstLineChars="168" w:firstLine="538"/>
        <w:rPr>
          <w:rFonts w:eastAsia="楷体_GB2312"/>
          <w:color w:val="000000"/>
          <w:sz w:val="32"/>
        </w:rPr>
      </w:pPr>
    </w:p>
    <w:p w:rsidR="00977AEF" w:rsidRPr="00E71003" w:rsidRDefault="00977AEF" w:rsidP="006D3D74">
      <w:pPr>
        <w:ind w:firstLineChars="168" w:firstLine="540"/>
        <w:rPr>
          <w:rFonts w:eastAsia="楷体_GB2312"/>
          <w:b/>
          <w:color w:val="000000"/>
          <w:sz w:val="32"/>
        </w:rPr>
      </w:pPr>
      <w:r w:rsidRPr="00E71003">
        <w:rPr>
          <w:rFonts w:eastAsia="楷体_GB2312" w:hint="eastAsia"/>
          <w:b/>
          <w:color w:val="000000"/>
          <w:sz w:val="32"/>
        </w:rPr>
        <w:t>签订地点：</w:t>
      </w:r>
      <w:r w:rsidRPr="00FD39B5">
        <w:rPr>
          <w:rFonts w:eastAsia="楷体_GB2312" w:hint="eastAsia"/>
          <w:color w:val="000000"/>
          <w:sz w:val="32"/>
        </w:rPr>
        <w:t>广州</w:t>
      </w:r>
    </w:p>
    <w:p w:rsidR="00977AEF" w:rsidRPr="00E71003" w:rsidRDefault="00977AEF" w:rsidP="006D3D74">
      <w:pPr>
        <w:ind w:firstLineChars="168" w:firstLine="540"/>
        <w:rPr>
          <w:rFonts w:eastAsia="楷体_GB2312"/>
          <w:color w:val="000000"/>
          <w:sz w:val="32"/>
        </w:rPr>
      </w:pPr>
      <w:r w:rsidRPr="00E71003">
        <w:rPr>
          <w:rFonts w:eastAsia="楷体_GB2312" w:hint="eastAsia"/>
          <w:b/>
          <w:color w:val="000000"/>
          <w:sz w:val="32"/>
        </w:rPr>
        <w:t>签订日期：</w:t>
      </w:r>
      <w:r>
        <w:rPr>
          <w:rFonts w:eastAsia="楷体_GB2312"/>
          <w:b/>
          <w:color w:val="000000"/>
          <w:sz w:val="32"/>
        </w:rPr>
        <w:t xml:space="preserve"> </w:t>
      </w:r>
      <w:r w:rsidR="003875F5">
        <w:rPr>
          <w:rFonts w:eastAsia="楷体_GB2312" w:hint="eastAsia"/>
          <w:b/>
          <w:color w:val="000000"/>
          <w:sz w:val="32"/>
        </w:rPr>
        <w:t>2015</w:t>
      </w:r>
      <w:r>
        <w:rPr>
          <w:rFonts w:eastAsia="楷体_GB2312"/>
          <w:b/>
          <w:color w:val="000000"/>
          <w:sz w:val="32"/>
        </w:rPr>
        <w:t xml:space="preserve"> </w:t>
      </w:r>
      <w:r w:rsidRPr="00E71003">
        <w:rPr>
          <w:rFonts w:eastAsia="楷体_GB2312" w:hint="eastAsia"/>
          <w:color w:val="000000"/>
          <w:sz w:val="32"/>
        </w:rPr>
        <w:t>年</w:t>
      </w:r>
      <w:r>
        <w:rPr>
          <w:rFonts w:eastAsia="楷体_GB2312"/>
          <w:color w:val="000000"/>
          <w:sz w:val="32"/>
        </w:rPr>
        <w:t xml:space="preserve"> </w:t>
      </w:r>
      <w:r w:rsidR="003875F5">
        <w:rPr>
          <w:rFonts w:eastAsia="楷体_GB2312" w:hint="eastAsia"/>
          <w:color w:val="000000"/>
          <w:sz w:val="32"/>
        </w:rPr>
        <w:t>4</w:t>
      </w:r>
      <w:r w:rsidRPr="00E71003">
        <w:rPr>
          <w:rFonts w:eastAsia="楷体_GB2312" w:hint="eastAsia"/>
          <w:color w:val="000000"/>
          <w:sz w:val="32"/>
        </w:rPr>
        <w:t>月</w:t>
      </w:r>
      <w:r>
        <w:rPr>
          <w:rFonts w:eastAsia="楷体_GB2312"/>
          <w:color w:val="000000"/>
          <w:sz w:val="32"/>
        </w:rPr>
        <w:t xml:space="preserve"> </w:t>
      </w:r>
      <w:r w:rsidR="003875F5">
        <w:rPr>
          <w:rFonts w:eastAsia="楷体_GB2312" w:hint="eastAsia"/>
          <w:color w:val="000000"/>
          <w:sz w:val="32"/>
        </w:rPr>
        <w:t>7</w:t>
      </w:r>
      <w:r w:rsidRPr="00E71003">
        <w:rPr>
          <w:rFonts w:eastAsia="楷体_GB2312" w:hint="eastAsia"/>
          <w:color w:val="000000"/>
          <w:sz w:val="32"/>
        </w:rPr>
        <w:t>日</w:t>
      </w:r>
    </w:p>
    <w:p w:rsidR="00977AEF" w:rsidRPr="007F5AB3" w:rsidRDefault="00977AEF" w:rsidP="006D3D74">
      <w:pPr>
        <w:ind w:firstLineChars="168" w:firstLine="540"/>
        <w:rPr>
          <w:b/>
          <w:bCs/>
          <w:szCs w:val="21"/>
        </w:rPr>
      </w:pPr>
      <w:r w:rsidRPr="00E71003">
        <w:rPr>
          <w:rFonts w:eastAsia="楷体_GB2312" w:hint="eastAsia"/>
          <w:b/>
          <w:color w:val="000000"/>
          <w:sz w:val="32"/>
        </w:rPr>
        <w:t>有效期限：</w:t>
      </w:r>
      <w:r>
        <w:rPr>
          <w:rFonts w:eastAsia="楷体_GB2312"/>
          <w:b/>
          <w:color w:val="000000"/>
          <w:sz w:val="32"/>
        </w:rPr>
        <w:t xml:space="preserve"> </w:t>
      </w:r>
      <w:r w:rsidR="003875F5">
        <w:rPr>
          <w:rFonts w:eastAsia="楷体_GB2312" w:hint="eastAsia"/>
          <w:b/>
          <w:color w:val="000000"/>
          <w:sz w:val="32"/>
        </w:rPr>
        <w:t>2015</w:t>
      </w:r>
      <w:r w:rsidR="003875F5">
        <w:rPr>
          <w:rFonts w:eastAsia="楷体_GB2312"/>
          <w:b/>
          <w:color w:val="000000"/>
          <w:sz w:val="32"/>
        </w:rPr>
        <w:t xml:space="preserve"> </w:t>
      </w:r>
      <w:r w:rsidR="003875F5" w:rsidRPr="00E71003">
        <w:rPr>
          <w:rFonts w:eastAsia="楷体_GB2312" w:hint="eastAsia"/>
          <w:color w:val="000000"/>
          <w:sz w:val="32"/>
        </w:rPr>
        <w:t>年</w:t>
      </w:r>
      <w:r w:rsidR="003875F5">
        <w:rPr>
          <w:rFonts w:eastAsia="楷体_GB2312"/>
          <w:color w:val="000000"/>
          <w:sz w:val="32"/>
        </w:rPr>
        <w:t xml:space="preserve"> </w:t>
      </w:r>
      <w:r w:rsidR="003875F5">
        <w:rPr>
          <w:rFonts w:eastAsia="楷体_GB2312" w:hint="eastAsia"/>
          <w:color w:val="000000"/>
          <w:sz w:val="32"/>
        </w:rPr>
        <w:t>4</w:t>
      </w:r>
      <w:r w:rsidR="003875F5" w:rsidRPr="00E71003">
        <w:rPr>
          <w:rFonts w:eastAsia="楷体_GB2312" w:hint="eastAsia"/>
          <w:color w:val="000000"/>
          <w:sz w:val="32"/>
        </w:rPr>
        <w:t>月</w:t>
      </w:r>
      <w:r w:rsidR="003875F5">
        <w:rPr>
          <w:rFonts w:eastAsia="楷体_GB2312"/>
          <w:color w:val="000000"/>
          <w:sz w:val="32"/>
        </w:rPr>
        <w:t xml:space="preserve"> </w:t>
      </w:r>
      <w:r w:rsidR="003875F5">
        <w:rPr>
          <w:rFonts w:eastAsia="楷体_GB2312" w:hint="eastAsia"/>
          <w:color w:val="000000"/>
          <w:sz w:val="32"/>
        </w:rPr>
        <w:t>7</w:t>
      </w:r>
      <w:r w:rsidR="003875F5" w:rsidRPr="00E71003">
        <w:rPr>
          <w:rFonts w:eastAsia="楷体_GB2312" w:hint="eastAsia"/>
          <w:color w:val="000000"/>
          <w:sz w:val="32"/>
        </w:rPr>
        <w:t>日</w:t>
      </w:r>
      <w:r w:rsidRPr="00E71003">
        <w:rPr>
          <w:rFonts w:eastAsia="楷体_GB2312" w:hint="eastAsia"/>
          <w:color w:val="000000"/>
          <w:sz w:val="32"/>
        </w:rPr>
        <w:t>至</w:t>
      </w:r>
      <w:r w:rsidR="003875F5">
        <w:rPr>
          <w:rFonts w:eastAsia="楷体_GB2312" w:hint="eastAsia"/>
          <w:b/>
          <w:color w:val="000000"/>
          <w:sz w:val="32"/>
        </w:rPr>
        <w:t>2016</w:t>
      </w:r>
      <w:r w:rsidR="003875F5" w:rsidRPr="00E71003">
        <w:rPr>
          <w:rFonts w:eastAsia="楷体_GB2312" w:hint="eastAsia"/>
          <w:color w:val="000000"/>
          <w:sz w:val="32"/>
        </w:rPr>
        <w:t>年</w:t>
      </w:r>
      <w:r w:rsidR="003875F5">
        <w:rPr>
          <w:rFonts w:eastAsia="楷体_GB2312"/>
          <w:color w:val="000000"/>
          <w:sz w:val="32"/>
        </w:rPr>
        <w:t xml:space="preserve"> </w:t>
      </w:r>
      <w:r w:rsidR="003875F5">
        <w:rPr>
          <w:rFonts w:eastAsia="楷体_GB2312" w:hint="eastAsia"/>
          <w:color w:val="000000"/>
          <w:sz w:val="32"/>
        </w:rPr>
        <w:t>4</w:t>
      </w:r>
      <w:r w:rsidR="003875F5" w:rsidRPr="00E71003">
        <w:rPr>
          <w:rFonts w:eastAsia="楷体_GB2312" w:hint="eastAsia"/>
          <w:color w:val="000000"/>
          <w:sz w:val="32"/>
        </w:rPr>
        <w:t>月</w:t>
      </w:r>
      <w:r w:rsidR="003875F5">
        <w:rPr>
          <w:rFonts w:eastAsia="楷体_GB2312"/>
          <w:color w:val="000000"/>
          <w:sz w:val="32"/>
        </w:rPr>
        <w:t xml:space="preserve"> </w:t>
      </w:r>
      <w:r w:rsidR="003875F5">
        <w:rPr>
          <w:rFonts w:eastAsia="楷体_GB2312" w:hint="eastAsia"/>
          <w:color w:val="000000"/>
          <w:sz w:val="32"/>
        </w:rPr>
        <w:t>7</w:t>
      </w:r>
      <w:r w:rsidR="003875F5" w:rsidRPr="00E71003">
        <w:rPr>
          <w:rFonts w:eastAsia="楷体_GB2312" w:hint="eastAsia"/>
          <w:color w:val="000000"/>
          <w:sz w:val="32"/>
        </w:rPr>
        <w:t>日</w:t>
      </w:r>
    </w:p>
    <w:p w:rsidR="00977AEF" w:rsidRPr="00983DDA" w:rsidRDefault="00977AEF" w:rsidP="00AE7B9E">
      <w:pPr>
        <w:ind w:rightChars="-100" w:right="-210"/>
        <w:rPr>
          <w:rFonts w:eastAsia="楷体_GB2312"/>
          <w:sz w:val="30"/>
        </w:rPr>
      </w:pPr>
    </w:p>
    <w:p w:rsidR="00977AEF" w:rsidRPr="0056754D" w:rsidRDefault="00977AEF" w:rsidP="007F45BC">
      <w:pPr>
        <w:jc w:val="center"/>
        <w:rPr>
          <w:rFonts w:eastAsia="黑体"/>
          <w:sz w:val="36"/>
        </w:rPr>
        <w:sectPr w:rsidR="00977AEF" w:rsidRPr="0056754D">
          <w:headerReference w:type="even" r:id="rId7"/>
          <w:headerReference w:type="default" r:id="rId8"/>
          <w:footerReference w:type="even" r:id="rId9"/>
          <w:footerReference w:type="default" r:id="rId10"/>
          <w:headerReference w:type="first" r:id="rId11"/>
          <w:foot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977AEF" w:rsidRPr="0056754D" w:rsidRDefault="00977AEF" w:rsidP="007F45BC">
      <w:pPr>
        <w:spacing w:line="520" w:lineRule="exact"/>
        <w:rPr>
          <w:sz w:val="28"/>
        </w:rPr>
      </w:pPr>
    </w:p>
    <w:p w:rsidR="00977AEF" w:rsidRDefault="00977AEF" w:rsidP="00AE7B9E">
      <w:pPr>
        <w:spacing w:line="360" w:lineRule="exact"/>
        <w:ind w:firstLineChars="200" w:firstLine="420"/>
        <w:rPr>
          <w:rFonts w:ascii="宋体"/>
          <w:szCs w:val="21"/>
        </w:rPr>
      </w:pPr>
      <w:r w:rsidRPr="006730F3">
        <w:rPr>
          <w:rFonts w:ascii="宋体" w:hAnsi="宋体" w:hint="eastAsia"/>
          <w:szCs w:val="21"/>
        </w:rPr>
        <w:t>本合同甲方委托乙方研究开发</w:t>
      </w:r>
      <w:r w:rsidRPr="006730F3">
        <w:rPr>
          <w:rFonts w:ascii="宋体" w:hAnsi="宋体"/>
          <w:szCs w:val="21"/>
          <w:u w:val="single"/>
        </w:rPr>
        <w:t xml:space="preserve">  </w:t>
      </w:r>
      <w:r w:rsidR="00CA0F5F" w:rsidRPr="00CA0F5F">
        <w:rPr>
          <w:rFonts w:hint="eastAsia"/>
          <w:szCs w:val="21"/>
          <w:u w:val="single"/>
        </w:rPr>
        <w:t>鸭疫里默氏杆菌</w:t>
      </w:r>
      <w:r w:rsidR="0088451F">
        <w:rPr>
          <w:rFonts w:ascii="宋体" w:hint="eastAsia"/>
          <w:szCs w:val="21"/>
          <w:u w:val="single"/>
        </w:rPr>
        <w:t>转录组测序</w:t>
      </w:r>
      <w:r w:rsidRPr="006730F3">
        <w:rPr>
          <w:rFonts w:ascii="宋体" w:hAnsi="宋体"/>
          <w:szCs w:val="21"/>
          <w:u w:val="single"/>
        </w:rPr>
        <w:t xml:space="preserve"> </w:t>
      </w:r>
      <w:r w:rsidRPr="006730F3">
        <w:rPr>
          <w:rFonts w:ascii="宋体" w:hAnsi="宋体" w:hint="eastAsia"/>
          <w:szCs w:val="21"/>
        </w:rPr>
        <w:t>项目，双方经过平等协商，在真实、充分地表达各自意愿的基础上，根据《中华人民共和国合同法》的规定，达成如下协议，并由双方共同恪守。</w:t>
      </w:r>
    </w:p>
    <w:p w:rsidR="00AE7B9E" w:rsidRDefault="00AE7B9E" w:rsidP="002410A6">
      <w:pPr>
        <w:spacing w:line="440" w:lineRule="exact"/>
        <w:rPr>
          <w:rFonts w:hAnsi="宋体"/>
          <w:b/>
          <w:sz w:val="24"/>
          <w:szCs w:val="24"/>
        </w:rPr>
      </w:pPr>
    </w:p>
    <w:p w:rsidR="00977AEF" w:rsidRPr="000B15F8" w:rsidRDefault="00977AEF"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977AEF" w:rsidRPr="000B15F8" w:rsidRDefault="00977AEF"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940CC0" w:rsidRPr="0088451F" w:rsidRDefault="00940CC0" w:rsidP="0088451F">
      <w:pPr>
        <w:spacing w:line="360" w:lineRule="exact"/>
        <w:ind w:left="420"/>
      </w:pPr>
      <w:r w:rsidRPr="00222199">
        <w:t>完成</w:t>
      </w:r>
      <w:r w:rsidR="00CA0F5F">
        <w:rPr>
          <w:rFonts w:hint="eastAsia"/>
        </w:rPr>
        <w:t>6</w:t>
      </w:r>
      <w:r w:rsidRPr="00222199">
        <w:t>个</w:t>
      </w:r>
      <w:r w:rsidRPr="003875F5">
        <w:rPr>
          <w:szCs w:val="21"/>
        </w:rPr>
        <w:t>（</w:t>
      </w:r>
      <w:r w:rsidR="0088451F" w:rsidRPr="003875F5">
        <w:rPr>
          <w:rFonts w:hint="eastAsia"/>
          <w:szCs w:val="21"/>
        </w:rPr>
        <w:t>鸭疫</w:t>
      </w:r>
      <w:r w:rsidR="003875F5" w:rsidRPr="003875F5">
        <w:rPr>
          <w:rFonts w:hint="eastAsia"/>
          <w:szCs w:val="21"/>
        </w:rPr>
        <w:t>里默氏杆</w:t>
      </w:r>
      <w:r w:rsidR="0088451F" w:rsidRPr="003875F5">
        <w:rPr>
          <w:rFonts w:hint="eastAsia"/>
          <w:szCs w:val="21"/>
        </w:rPr>
        <w:t>菌</w:t>
      </w:r>
      <w:r w:rsidRPr="003875F5">
        <w:rPr>
          <w:szCs w:val="21"/>
        </w:rPr>
        <w:t>）（</w:t>
      </w:r>
      <w:r w:rsidR="003875F5" w:rsidRPr="003875F5">
        <w:rPr>
          <w:szCs w:val="21"/>
        </w:rPr>
        <w:t>Riemerella anatipestifer</w:t>
      </w:r>
      <w:r w:rsidRPr="003875F5">
        <w:rPr>
          <w:szCs w:val="21"/>
        </w:rPr>
        <w:t>）</w:t>
      </w:r>
      <w:r w:rsidRPr="003875F5">
        <w:rPr>
          <w:szCs w:val="21"/>
        </w:rPr>
        <w:t>RNA</w:t>
      </w:r>
      <w:r w:rsidRPr="00222199">
        <w:t>样品</w:t>
      </w:r>
      <w:r w:rsidRPr="0088451F">
        <w:t>常规转录组</w:t>
      </w:r>
      <w:r w:rsidRPr="00222199">
        <w:t>测序，每个样品产生</w:t>
      </w:r>
      <w:r w:rsidR="0088451F" w:rsidRPr="0088451F">
        <w:rPr>
          <w:rFonts w:hint="eastAsia"/>
        </w:rPr>
        <w:t>1</w:t>
      </w:r>
      <w:r w:rsidRPr="0088451F">
        <w:t>Gb</w:t>
      </w:r>
      <w:r w:rsidRPr="00222199">
        <w:t xml:space="preserve"> </w:t>
      </w:r>
      <w:r w:rsidRPr="00222199">
        <w:rPr>
          <w:szCs w:val="21"/>
        </w:rPr>
        <w:t>clean data</w:t>
      </w:r>
      <w:r w:rsidRPr="00222199">
        <w:rPr>
          <w:szCs w:val="21"/>
        </w:rPr>
        <w:t>，并完成相应的信息分析。</w:t>
      </w:r>
    </w:p>
    <w:p w:rsidR="00AE7B9E" w:rsidRDefault="00AE7B9E" w:rsidP="00074B3D">
      <w:pPr>
        <w:spacing w:line="360" w:lineRule="exact"/>
        <w:rPr>
          <w:rFonts w:hAnsi="宋体"/>
          <w:b/>
          <w:szCs w:val="21"/>
        </w:rPr>
      </w:pPr>
    </w:p>
    <w:p w:rsidR="00977AEF" w:rsidRPr="00074B3D" w:rsidRDefault="00977AEF"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940CC0" w:rsidRPr="00222199" w:rsidRDefault="00940CC0" w:rsidP="00940CC0">
      <w:pPr>
        <w:spacing w:line="360" w:lineRule="exact"/>
        <w:ind w:firstLineChars="200" w:firstLine="420"/>
        <w:rPr>
          <w:szCs w:val="21"/>
        </w:rPr>
      </w:pPr>
      <w:r w:rsidRPr="00222199">
        <w:rPr>
          <w:szCs w:val="21"/>
        </w:rPr>
        <w:t>乙方对甲方提供的</w:t>
      </w:r>
      <w:r w:rsidRPr="00222199">
        <w:rPr>
          <w:sz w:val="28"/>
          <w:u w:val="single"/>
        </w:rPr>
        <w:t xml:space="preserve"> </w:t>
      </w:r>
      <w:r w:rsidR="0088451F">
        <w:rPr>
          <w:rFonts w:hint="eastAsia"/>
          <w:szCs w:val="21"/>
          <w:u w:val="single"/>
        </w:rPr>
        <w:t>6</w:t>
      </w:r>
      <w:r w:rsidRPr="00222199">
        <w:rPr>
          <w:sz w:val="28"/>
          <w:u w:val="single"/>
        </w:rPr>
        <w:t xml:space="preserve"> </w:t>
      </w:r>
      <w:r w:rsidRPr="00222199">
        <w:rPr>
          <w:szCs w:val="21"/>
        </w:rPr>
        <w:t>个</w:t>
      </w:r>
      <w:r w:rsidRPr="00222199">
        <w:rPr>
          <w:szCs w:val="21"/>
        </w:rPr>
        <w:t>RNA</w:t>
      </w:r>
      <w:r w:rsidRPr="00222199">
        <w:rPr>
          <w:szCs w:val="21"/>
        </w:rPr>
        <w:t>样品进行检测，样品检测合格后采取以下技术路线对转录组进行测序：</w:t>
      </w:r>
      <w:r w:rsidRPr="0088451F">
        <w:t>常规转录组</w:t>
      </w:r>
      <w:r w:rsidRPr="00222199">
        <w:rPr>
          <w:szCs w:val="21"/>
        </w:rPr>
        <w:t>测序样品制备</w:t>
      </w:r>
      <w:r w:rsidRPr="00222199">
        <w:rPr>
          <w:szCs w:val="21"/>
        </w:rPr>
        <w:t>――</w:t>
      </w:r>
      <w:r w:rsidRPr="00222199">
        <w:rPr>
          <w:szCs w:val="21"/>
        </w:rPr>
        <w:t>上机测序</w:t>
      </w:r>
      <w:r w:rsidRPr="00222199">
        <w:rPr>
          <w:szCs w:val="21"/>
        </w:rPr>
        <w:t>――</w:t>
      </w:r>
      <w:r w:rsidRPr="00222199">
        <w:rPr>
          <w:szCs w:val="21"/>
        </w:rPr>
        <w:t>生物信息学分析。</w:t>
      </w:r>
    </w:p>
    <w:p w:rsidR="00940CC0" w:rsidRDefault="00940CC0" w:rsidP="00074B3D">
      <w:pPr>
        <w:spacing w:line="360" w:lineRule="exact"/>
        <w:rPr>
          <w:rFonts w:hAnsi="宋体"/>
          <w:b/>
          <w:szCs w:val="21"/>
        </w:rPr>
      </w:pPr>
    </w:p>
    <w:p w:rsidR="006D3D74" w:rsidRPr="0088451F" w:rsidRDefault="006D3D74" w:rsidP="006D3D74">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6D3D74" w:rsidRPr="00696642" w:rsidRDefault="006D3D74" w:rsidP="006D3D74">
      <w:pPr>
        <w:pStyle w:val="ae"/>
        <w:numPr>
          <w:ilvl w:val="0"/>
          <w:numId w:val="10"/>
        </w:numPr>
        <w:spacing w:line="360" w:lineRule="exact"/>
        <w:ind w:leftChars="0" w:firstLineChars="0"/>
        <w:jc w:val="left"/>
        <w:rPr>
          <w:szCs w:val="21"/>
        </w:rPr>
      </w:pPr>
      <w:r w:rsidRPr="00696642">
        <w:rPr>
          <w:rFonts w:hint="eastAsia"/>
          <w:szCs w:val="21"/>
        </w:rPr>
        <w:t>标准信息分析（需提供参考基因序列、参考基因组序列及基因注释结果）</w:t>
      </w:r>
    </w:p>
    <w:p w:rsidR="006D3D74" w:rsidRPr="00696642" w:rsidRDefault="006D3D74" w:rsidP="006D3D74">
      <w:pPr>
        <w:spacing w:line="360" w:lineRule="exact"/>
        <w:jc w:val="left"/>
        <w:rPr>
          <w:szCs w:val="21"/>
        </w:rPr>
      </w:pPr>
      <w:r w:rsidRPr="00696642">
        <w:rPr>
          <w:szCs w:val="21"/>
        </w:rPr>
        <w:t xml:space="preserve">1. </w:t>
      </w:r>
      <w:r w:rsidRPr="00696642">
        <w:rPr>
          <w:rFonts w:hint="eastAsia"/>
          <w:szCs w:val="21"/>
        </w:rPr>
        <w:t>对原始数据进行去除接头、污染序列及低质量</w:t>
      </w:r>
      <w:r w:rsidRPr="00696642">
        <w:rPr>
          <w:szCs w:val="21"/>
        </w:rPr>
        <w:t xml:space="preserve">reads </w:t>
      </w:r>
      <w:r w:rsidRPr="00696642">
        <w:rPr>
          <w:rFonts w:hint="eastAsia"/>
          <w:szCs w:val="21"/>
        </w:rPr>
        <w:t>的处理。</w:t>
      </w:r>
    </w:p>
    <w:p w:rsidR="006D3D74" w:rsidRPr="00696642" w:rsidRDefault="006D3D74" w:rsidP="006D3D74">
      <w:pPr>
        <w:spacing w:line="360" w:lineRule="exact"/>
        <w:jc w:val="left"/>
        <w:rPr>
          <w:szCs w:val="21"/>
        </w:rPr>
      </w:pPr>
      <w:r w:rsidRPr="00696642">
        <w:rPr>
          <w:szCs w:val="21"/>
        </w:rPr>
        <w:t xml:space="preserve">2. </w:t>
      </w:r>
      <w:r w:rsidRPr="00696642">
        <w:rPr>
          <w:rFonts w:hint="eastAsia"/>
          <w:szCs w:val="21"/>
        </w:rPr>
        <w:t>测序评估（比对统计、测序随机性评估、</w:t>
      </w:r>
      <w:r w:rsidRPr="00696642">
        <w:rPr>
          <w:szCs w:val="21"/>
        </w:rPr>
        <w:t xml:space="preserve">Reads </w:t>
      </w:r>
      <w:r w:rsidRPr="00696642">
        <w:rPr>
          <w:rFonts w:hint="eastAsia"/>
          <w:szCs w:val="21"/>
        </w:rPr>
        <w:t>在基因组上的分布）</w:t>
      </w:r>
    </w:p>
    <w:p w:rsidR="006D3D74" w:rsidRPr="00696642" w:rsidRDefault="006D3D74" w:rsidP="006D3D74">
      <w:pPr>
        <w:spacing w:line="360" w:lineRule="exact"/>
        <w:jc w:val="left"/>
        <w:rPr>
          <w:szCs w:val="21"/>
        </w:rPr>
      </w:pPr>
      <w:r w:rsidRPr="00696642">
        <w:rPr>
          <w:szCs w:val="21"/>
        </w:rPr>
        <w:t xml:space="preserve">3. </w:t>
      </w:r>
      <w:r w:rsidRPr="00696642">
        <w:rPr>
          <w:rFonts w:hint="eastAsia"/>
          <w:szCs w:val="21"/>
        </w:rPr>
        <w:t>统计</w:t>
      </w:r>
      <w:r w:rsidRPr="00696642">
        <w:rPr>
          <w:szCs w:val="21"/>
        </w:rPr>
        <w:t xml:space="preserve">rRNA </w:t>
      </w:r>
      <w:r w:rsidRPr="00696642">
        <w:rPr>
          <w:rFonts w:hint="eastAsia"/>
          <w:szCs w:val="21"/>
        </w:rPr>
        <w:t>比例</w:t>
      </w:r>
      <w:r w:rsidRPr="00696642">
        <w:rPr>
          <w:szCs w:val="21"/>
        </w:rPr>
        <w:t>(</w:t>
      </w:r>
      <w:r w:rsidRPr="00696642">
        <w:rPr>
          <w:rFonts w:hint="eastAsia"/>
          <w:szCs w:val="21"/>
        </w:rPr>
        <w:t>需提供</w:t>
      </w:r>
      <w:r w:rsidRPr="00696642">
        <w:rPr>
          <w:szCs w:val="21"/>
        </w:rPr>
        <w:t xml:space="preserve">rRNA </w:t>
      </w:r>
      <w:r w:rsidRPr="00696642">
        <w:rPr>
          <w:rFonts w:hint="eastAsia"/>
          <w:szCs w:val="21"/>
        </w:rPr>
        <w:t>参考序列</w:t>
      </w:r>
      <w:r w:rsidRPr="00696642">
        <w:rPr>
          <w:szCs w:val="21"/>
        </w:rPr>
        <w:t>)</w:t>
      </w:r>
    </w:p>
    <w:p w:rsidR="006D3D74" w:rsidRPr="00696642" w:rsidRDefault="006D3D74" w:rsidP="006D3D74">
      <w:pPr>
        <w:spacing w:line="360" w:lineRule="exact"/>
        <w:jc w:val="left"/>
        <w:rPr>
          <w:szCs w:val="21"/>
        </w:rPr>
      </w:pPr>
      <w:r w:rsidRPr="00696642">
        <w:rPr>
          <w:szCs w:val="21"/>
        </w:rPr>
        <w:t xml:space="preserve">4. </w:t>
      </w:r>
      <w:r w:rsidRPr="00696642">
        <w:rPr>
          <w:rFonts w:hint="eastAsia"/>
          <w:szCs w:val="21"/>
        </w:rPr>
        <w:t>基因表达注释（基因覆盖度、覆盖深度分布等）</w:t>
      </w:r>
    </w:p>
    <w:p w:rsidR="006D3D74" w:rsidRDefault="006D3D74" w:rsidP="006D3D74">
      <w:pPr>
        <w:spacing w:line="360" w:lineRule="exact"/>
        <w:jc w:val="left"/>
        <w:rPr>
          <w:szCs w:val="21"/>
        </w:rPr>
      </w:pPr>
      <w:r w:rsidRPr="00696642">
        <w:rPr>
          <w:szCs w:val="21"/>
        </w:rPr>
        <w:t xml:space="preserve">5. </w:t>
      </w:r>
      <w:r w:rsidRPr="00696642">
        <w:rPr>
          <w:rFonts w:hint="eastAsia"/>
          <w:szCs w:val="21"/>
        </w:rPr>
        <w:t>基因差异表达分析（两个或两个以上样品</w:t>
      </w:r>
      <w:r w:rsidRPr="00696642">
        <w:rPr>
          <w:szCs w:val="21"/>
        </w:rPr>
        <w:t xml:space="preserve">, 10 </w:t>
      </w:r>
      <w:r w:rsidRPr="00696642">
        <w:rPr>
          <w:rFonts w:hint="eastAsia"/>
          <w:szCs w:val="21"/>
        </w:rPr>
        <w:t>次以上比对将作为个性化分析条款）</w:t>
      </w:r>
    </w:p>
    <w:p w:rsidR="006D3D74" w:rsidRDefault="006D3D74" w:rsidP="006D3D74">
      <w:pPr>
        <w:spacing w:line="360" w:lineRule="exact"/>
        <w:jc w:val="left"/>
        <w:rPr>
          <w:szCs w:val="21"/>
        </w:rPr>
      </w:pPr>
      <w:r>
        <w:rPr>
          <w:szCs w:val="21"/>
        </w:rPr>
        <w:t xml:space="preserve">   </w:t>
      </w:r>
      <w:r w:rsidRPr="007E6B52">
        <w:rPr>
          <w:rFonts w:hint="eastAsia"/>
          <w:szCs w:val="21"/>
          <w:highlight w:val="green"/>
        </w:rPr>
        <w:t>应包含</w:t>
      </w:r>
      <w:r>
        <w:rPr>
          <w:rFonts w:hint="eastAsia"/>
          <w:szCs w:val="21"/>
          <w:highlight w:val="green"/>
        </w:rPr>
        <w:t>差异基因可视化图（</w:t>
      </w:r>
      <w:r>
        <w:rPr>
          <w:szCs w:val="21"/>
          <w:highlight w:val="green"/>
        </w:rPr>
        <w:t>Scatter</w:t>
      </w:r>
      <w:r>
        <w:rPr>
          <w:rFonts w:hint="eastAsia"/>
          <w:szCs w:val="21"/>
          <w:highlight w:val="green"/>
        </w:rPr>
        <w:t>图、</w:t>
      </w:r>
      <w:r>
        <w:rPr>
          <w:szCs w:val="21"/>
          <w:highlight w:val="green"/>
        </w:rPr>
        <w:t>vocanol</w:t>
      </w:r>
      <w:r>
        <w:rPr>
          <w:rFonts w:hint="eastAsia"/>
          <w:szCs w:val="21"/>
          <w:highlight w:val="green"/>
        </w:rPr>
        <w:t>图）</w:t>
      </w:r>
      <w:r w:rsidRPr="007E6B52">
        <w:rPr>
          <w:rFonts w:hint="eastAsia"/>
          <w:szCs w:val="21"/>
          <w:highlight w:val="green"/>
        </w:rPr>
        <w:t>差异基因</w:t>
      </w:r>
      <w:r w:rsidRPr="007E6B52">
        <w:rPr>
          <w:szCs w:val="21"/>
          <w:highlight w:val="green"/>
        </w:rPr>
        <w:t>venn</w:t>
      </w:r>
      <w:r w:rsidRPr="007E6B52">
        <w:rPr>
          <w:rFonts w:hint="eastAsia"/>
          <w:szCs w:val="21"/>
          <w:highlight w:val="green"/>
        </w:rPr>
        <w:t>图、差异基因表达模式聚类等</w:t>
      </w:r>
      <w:r w:rsidRPr="00F7543F">
        <w:rPr>
          <w:rFonts w:hint="eastAsia"/>
          <w:szCs w:val="21"/>
          <w:highlight w:val="green"/>
        </w:rPr>
        <w:t>等</w:t>
      </w:r>
    </w:p>
    <w:p w:rsidR="006D3D74" w:rsidRDefault="006D3D74" w:rsidP="006D3D74">
      <w:pPr>
        <w:spacing w:line="360" w:lineRule="exact"/>
        <w:jc w:val="left"/>
        <w:rPr>
          <w:szCs w:val="21"/>
        </w:rPr>
      </w:pPr>
      <w:r>
        <w:rPr>
          <w:szCs w:val="21"/>
        </w:rPr>
        <w:t>6.</w:t>
      </w:r>
      <w:r>
        <w:rPr>
          <w:rFonts w:hint="eastAsia"/>
          <w:szCs w:val="21"/>
        </w:rPr>
        <w:t>差异表达基因</w:t>
      </w:r>
      <w:r>
        <w:rPr>
          <w:szCs w:val="21"/>
        </w:rPr>
        <w:t>GO</w:t>
      </w:r>
      <w:r>
        <w:rPr>
          <w:rFonts w:hint="eastAsia"/>
          <w:szCs w:val="21"/>
        </w:rPr>
        <w:t>功能富集分析</w:t>
      </w:r>
    </w:p>
    <w:p w:rsidR="006D3D74" w:rsidRDefault="006D3D74" w:rsidP="006D3D74">
      <w:pPr>
        <w:spacing w:line="360" w:lineRule="exact"/>
        <w:jc w:val="left"/>
        <w:rPr>
          <w:szCs w:val="21"/>
        </w:rPr>
      </w:pPr>
      <w:r>
        <w:rPr>
          <w:szCs w:val="21"/>
        </w:rPr>
        <w:t xml:space="preserve">   </w:t>
      </w:r>
      <w:r w:rsidRPr="007E6B52">
        <w:rPr>
          <w:rFonts w:hint="eastAsia"/>
          <w:szCs w:val="21"/>
          <w:highlight w:val="green"/>
        </w:rPr>
        <w:t>应包含</w:t>
      </w:r>
      <w:r>
        <w:rPr>
          <w:rFonts w:hint="eastAsia"/>
          <w:szCs w:val="21"/>
          <w:highlight w:val="green"/>
        </w:rPr>
        <w:t>上下调基因的</w:t>
      </w:r>
      <w:r>
        <w:rPr>
          <w:szCs w:val="21"/>
          <w:highlight w:val="green"/>
        </w:rPr>
        <w:t>GO</w:t>
      </w:r>
      <w:r>
        <w:rPr>
          <w:rFonts w:hint="eastAsia"/>
          <w:szCs w:val="21"/>
          <w:highlight w:val="green"/>
        </w:rPr>
        <w:t>注释柱形图、</w:t>
      </w:r>
      <w:r w:rsidRPr="007E6B52">
        <w:rPr>
          <w:rFonts w:hint="eastAsia"/>
          <w:szCs w:val="21"/>
          <w:highlight w:val="green"/>
        </w:rPr>
        <w:t>对</w:t>
      </w:r>
      <w:r w:rsidRPr="007E6B52">
        <w:rPr>
          <w:szCs w:val="21"/>
          <w:highlight w:val="green"/>
        </w:rPr>
        <w:t>GO</w:t>
      </w:r>
      <w:r w:rsidRPr="007E6B52">
        <w:rPr>
          <w:rFonts w:hint="eastAsia"/>
          <w:szCs w:val="21"/>
          <w:highlight w:val="green"/>
        </w:rPr>
        <w:t>富集分析产生的</w:t>
      </w:r>
      <w:r w:rsidRPr="007E6B52">
        <w:rPr>
          <w:szCs w:val="21"/>
          <w:highlight w:val="green"/>
        </w:rPr>
        <w:t>GO term</w:t>
      </w:r>
      <w:r w:rsidRPr="007E6B52">
        <w:rPr>
          <w:rFonts w:hint="eastAsia"/>
          <w:szCs w:val="21"/>
          <w:highlight w:val="green"/>
        </w:rPr>
        <w:t>进行可视化分析，看出这些功能之间的相互关系，使用得到的</w:t>
      </w:r>
      <w:r w:rsidRPr="007E6B52">
        <w:rPr>
          <w:szCs w:val="21"/>
          <w:highlight w:val="green"/>
        </w:rPr>
        <w:t>P-value</w:t>
      </w:r>
      <w:r w:rsidRPr="007E6B52">
        <w:rPr>
          <w:rFonts w:hint="eastAsia"/>
          <w:szCs w:val="21"/>
          <w:highlight w:val="green"/>
        </w:rPr>
        <w:t>值对这些功能进行颜色标注，可直观看出哪些功能中存在显著的差异</w:t>
      </w:r>
      <w:r>
        <w:rPr>
          <w:rFonts w:hint="eastAsia"/>
          <w:szCs w:val="21"/>
          <w:highlight w:val="green"/>
        </w:rPr>
        <w:t>等基本分析内容</w:t>
      </w:r>
      <w:r w:rsidRPr="007E6B52">
        <w:rPr>
          <w:rFonts w:hint="eastAsia"/>
          <w:szCs w:val="21"/>
          <w:highlight w:val="green"/>
        </w:rPr>
        <w:t>。</w:t>
      </w:r>
    </w:p>
    <w:p w:rsidR="006D3D74" w:rsidRPr="00696642" w:rsidRDefault="006D3D74" w:rsidP="006D3D74">
      <w:pPr>
        <w:spacing w:line="360" w:lineRule="exact"/>
        <w:jc w:val="left"/>
        <w:rPr>
          <w:szCs w:val="21"/>
        </w:rPr>
      </w:pPr>
      <w:r>
        <w:rPr>
          <w:szCs w:val="21"/>
        </w:rPr>
        <w:t>7.</w:t>
      </w:r>
      <w:r>
        <w:rPr>
          <w:rFonts w:hint="eastAsia"/>
          <w:szCs w:val="21"/>
        </w:rPr>
        <w:t>差异表达基因</w:t>
      </w:r>
      <w:r>
        <w:rPr>
          <w:szCs w:val="21"/>
        </w:rPr>
        <w:t>Pathway</w:t>
      </w:r>
      <w:r>
        <w:rPr>
          <w:rFonts w:hint="eastAsia"/>
          <w:szCs w:val="21"/>
        </w:rPr>
        <w:t>显著性富集分析</w:t>
      </w:r>
    </w:p>
    <w:p w:rsidR="006D3D74" w:rsidRDefault="006D3D74" w:rsidP="006D3D74">
      <w:pPr>
        <w:spacing w:line="360" w:lineRule="exact"/>
        <w:jc w:val="left"/>
        <w:rPr>
          <w:szCs w:val="21"/>
        </w:rPr>
      </w:pPr>
      <w:r>
        <w:rPr>
          <w:szCs w:val="21"/>
        </w:rPr>
        <w:t>8</w:t>
      </w:r>
      <w:r w:rsidRPr="00696642">
        <w:rPr>
          <w:szCs w:val="21"/>
        </w:rPr>
        <w:t xml:space="preserve">. SNP </w:t>
      </w:r>
      <w:r w:rsidRPr="00696642">
        <w:rPr>
          <w:rFonts w:hint="eastAsia"/>
          <w:szCs w:val="21"/>
        </w:rPr>
        <w:t>分析</w:t>
      </w:r>
    </w:p>
    <w:p w:rsidR="006D3D74" w:rsidRPr="00696642" w:rsidRDefault="006D3D74" w:rsidP="006D3D74">
      <w:pPr>
        <w:spacing w:line="360" w:lineRule="exact"/>
        <w:jc w:val="left"/>
        <w:rPr>
          <w:szCs w:val="21"/>
        </w:rPr>
      </w:pPr>
      <w:r>
        <w:rPr>
          <w:szCs w:val="21"/>
        </w:rPr>
        <w:t>9.</w:t>
      </w:r>
      <w:r w:rsidRPr="00946F48">
        <w:rPr>
          <w:rFonts w:hint="eastAsia"/>
          <w:szCs w:val="21"/>
          <w:highlight w:val="green"/>
        </w:rPr>
        <w:t>样品</w:t>
      </w:r>
      <w:r w:rsidRPr="00946F48">
        <w:rPr>
          <w:szCs w:val="21"/>
          <w:highlight w:val="green"/>
        </w:rPr>
        <w:t>PCA</w:t>
      </w:r>
      <w:r w:rsidRPr="00946F48">
        <w:rPr>
          <w:rFonts w:hint="eastAsia"/>
          <w:szCs w:val="21"/>
          <w:highlight w:val="green"/>
        </w:rPr>
        <w:t>分析</w:t>
      </w:r>
    </w:p>
    <w:p w:rsidR="003875F5" w:rsidRPr="003875F5" w:rsidRDefault="003875F5" w:rsidP="003875F5">
      <w:pPr>
        <w:pStyle w:val="ae"/>
        <w:numPr>
          <w:ilvl w:val="0"/>
          <w:numId w:val="10"/>
        </w:numPr>
        <w:spacing w:line="360" w:lineRule="exact"/>
        <w:ind w:leftChars="0" w:firstLineChars="0"/>
        <w:jc w:val="left"/>
        <w:rPr>
          <w:szCs w:val="21"/>
          <w:highlight w:val="yellow"/>
        </w:rPr>
      </w:pPr>
      <w:r w:rsidRPr="003875F5">
        <w:rPr>
          <w:rFonts w:hint="eastAsia"/>
          <w:szCs w:val="21"/>
          <w:highlight w:val="yellow"/>
        </w:rPr>
        <w:t>定制化信息分析</w:t>
      </w:r>
    </w:p>
    <w:p w:rsidR="003875F5" w:rsidRPr="00696642" w:rsidRDefault="003875F5" w:rsidP="003875F5">
      <w:pPr>
        <w:spacing w:line="360" w:lineRule="exact"/>
        <w:jc w:val="left"/>
        <w:rPr>
          <w:szCs w:val="21"/>
        </w:rPr>
      </w:pPr>
      <w:r w:rsidRPr="003875F5">
        <w:rPr>
          <w:rFonts w:hint="eastAsia"/>
          <w:szCs w:val="21"/>
          <w:highlight w:val="yellow"/>
        </w:rPr>
        <w:t>可结合客户的需求，协商确定定制化信息分析内容。</w:t>
      </w:r>
    </w:p>
    <w:p w:rsidR="00696642" w:rsidRPr="003875F5" w:rsidRDefault="00696642" w:rsidP="00696642">
      <w:pPr>
        <w:spacing w:line="440" w:lineRule="exact"/>
        <w:rPr>
          <w:rFonts w:hAnsi="宋体"/>
          <w:b/>
          <w:sz w:val="24"/>
          <w:szCs w:val="24"/>
        </w:rPr>
      </w:pPr>
    </w:p>
    <w:p w:rsidR="00977AEF" w:rsidRPr="00C41A29" w:rsidRDefault="00977AEF"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977AEF" w:rsidRPr="001D119A" w:rsidRDefault="00977AEF" w:rsidP="001D119A">
      <w:pPr>
        <w:spacing w:line="360" w:lineRule="exact"/>
        <w:rPr>
          <w:rFonts w:hAnsi="宋体"/>
          <w:b/>
          <w:szCs w:val="21"/>
        </w:rPr>
      </w:pPr>
      <w:r w:rsidRPr="00C41A29">
        <w:rPr>
          <w:rFonts w:hAnsi="宋体"/>
          <w:b/>
          <w:szCs w:val="21"/>
        </w:rPr>
        <w:t xml:space="preserve">2.1 </w:t>
      </w:r>
      <w:r>
        <w:rPr>
          <w:rFonts w:hAnsi="宋体" w:hint="eastAsia"/>
          <w:b/>
          <w:szCs w:val="21"/>
        </w:rPr>
        <w:t>甲方</w:t>
      </w:r>
    </w:p>
    <w:p w:rsidR="00977AEF" w:rsidRPr="00166E7D" w:rsidRDefault="00977AEF" w:rsidP="00166E7D">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提供合格的</w:t>
      </w:r>
      <w:r w:rsidRPr="004F7D01">
        <w:rPr>
          <w:szCs w:val="21"/>
        </w:rPr>
        <w:t>RNA</w:t>
      </w:r>
      <w:r w:rsidRPr="004F7D01">
        <w:rPr>
          <w:rFonts w:hint="eastAsia"/>
          <w:szCs w:val="21"/>
        </w:rPr>
        <w:t>样品</w:t>
      </w:r>
      <w:r>
        <w:rPr>
          <w:rFonts w:hint="eastAsia"/>
          <w:szCs w:val="21"/>
        </w:rPr>
        <w:t>（</w:t>
      </w:r>
      <w:r>
        <w:rPr>
          <w:szCs w:val="21"/>
        </w:rPr>
        <w:t>GC</w:t>
      </w:r>
      <w:r>
        <w:rPr>
          <w:rFonts w:hint="eastAsia"/>
          <w:szCs w:val="21"/>
        </w:rPr>
        <w:t>含量需在</w:t>
      </w:r>
      <w:r>
        <w:rPr>
          <w:szCs w:val="21"/>
        </w:rPr>
        <w:t>35%-65%</w:t>
      </w:r>
      <w:r>
        <w:rPr>
          <w:rFonts w:hint="eastAsia"/>
          <w:szCs w:val="21"/>
        </w:rPr>
        <w:t>正常范围内）</w:t>
      </w:r>
      <w:r w:rsidRPr="004F7D01">
        <w:rPr>
          <w:rFonts w:hint="eastAsia"/>
          <w:szCs w:val="21"/>
        </w:rPr>
        <w:t>，样品要求详见附</w:t>
      </w:r>
      <w:r w:rsidRPr="004F7D01">
        <w:rPr>
          <w:rFonts w:hint="eastAsia"/>
          <w:szCs w:val="21"/>
        </w:rPr>
        <w:lastRenderedPageBreak/>
        <w:t>件二（</w:t>
      </w:r>
      <w:r w:rsidR="00166E7D">
        <w:rPr>
          <w:rFonts w:hint="eastAsia"/>
          <w:szCs w:val="21"/>
        </w:rPr>
        <w:t>转录组</w:t>
      </w:r>
      <w:r w:rsidRPr="004F7D01">
        <w:rPr>
          <w:rFonts w:hint="eastAsia"/>
          <w:szCs w:val="21"/>
        </w:rPr>
        <w:t>测序样品要求）</w:t>
      </w:r>
      <w:r w:rsidR="00166E7D">
        <w:rPr>
          <w:rFonts w:hint="eastAsia"/>
          <w:szCs w:val="21"/>
        </w:rPr>
        <w:t>，</w:t>
      </w:r>
      <w:r w:rsidR="00166E7D" w:rsidRPr="00166E7D">
        <w:rPr>
          <w:szCs w:val="21"/>
        </w:rPr>
        <w:t>详细填写附件一《</w:t>
      </w:r>
      <w:r w:rsidR="00166E7D" w:rsidRPr="00166E7D">
        <w:rPr>
          <w:rFonts w:hint="eastAsia"/>
          <w:szCs w:val="21"/>
        </w:rPr>
        <w:t>R</w:t>
      </w:r>
      <w:r w:rsidR="00166E7D" w:rsidRPr="00166E7D">
        <w:rPr>
          <w:szCs w:val="21"/>
        </w:rPr>
        <w:t>NA</w:t>
      </w:r>
      <w:r w:rsidR="00166E7D" w:rsidRPr="00166E7D">
        <w:rPr>
          <w:szCs w:val="21"/>
        </w:rPr>
        <w:t>样品信息单》信息，寄送样品时必须随同样品寄送纸质版信息单，并同时发送电子版给乙方。因样品信息单填写不完整或不及时发送造成的检测错误、项目延期等后果，均由甲方承担。</w:t>
      </w:r>
    </w:p>
    <w:p w:rsidR="00977AEF" w:rsidRPr="009550AF" w:rsidRDefault="00977AEF" w:rsidP="00887CB3">
      <w:pPr>
        <w:spacing w:before="120" w:line="360" w:lineRule="exact"/>
        <w:ind w:firstLineChars="200" w:firstLine="420"/>
        <w:rPr>
          <w:rFonts w:ascii="宋体"/>
          <w:szCs w:val="21"/>
        </w:rPr>
      </w:pPr>
      <w:r>
        <w:rPr>
          <w:szCs w:val="21"/>
        </w:rPr>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个工作日内，甲方以书面、电子邮件或其他形式提供上述技术资料。</w:t>
      </w:r>
    </w:p>
    <w:p w:rsidR="00AE7B9E" w:rsidRDefault="00AE7B9E" w:rsidP="00681E1D">
      <w:pPr>
        <w:spacing w:line="360" w:lineRule="exact"/>
        <w:rPr>
          <w:rFonts w:hAnsi="宋体"/>
          <w:b/>
          <w:szCs w:val="21"/>
        </w:rPr>
      </w:pPr>
    </w:p>
    <w:p w:rsidR="00977AEF" w:rsidRPr="00681E1D" w:rsidRDefault="00977AEF"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977AEF" w:rsidRPr="00CC6AAE" w:rsidRDefault="00977AEF" w:rsidP="00AE7B9E">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乙方在收到甲方样品及相关信息单（附件一）后开始样品检测；</w:t>
      </w:r>
    </w:p>
    <w:p w:rsidR="00977AEF" w:rsidRPr="00CC6AAE" w:rsidRDefault="00977AEF" w:rsidP="00AE7B9E">
      <w:pPr>
        <w:spacing w:before="120" w:line="360" w:lineRule="exact"/>
        <w:ind w:firstLineChars="200" w:firstLine="420"/>
        <w:rPr>
          <w:szCs w:val="21"/>
        </w:rPr>
      </w:pPr>
      <w:r>
        <w:rPr>
          <w:szCs w:val="21"/>
        </w:rPr>
        <w:t>2</w:t>
      </w:r>
      <w:r>
        <w:rPr>
          <w:rFonts w:hint="eastAsia"/>
          <w:szCs w:val="21"/>
        </w:rPr>
        <w:t>）</w:t>
      </w:r>
      <w:r w:rsidRPr="00CC6AAE">
        <w:rPr>
          <w:rFonts w:hint="eastAsia"/>
          <w:szCs w:val="21"/>
        </w:rPr>
        <w:t>乙方在样品检测合格，预付款到位后的</w:t>
      </w:r>
      <w:r w:rsidRPr="0088451F">
        <w:rPr>
          <w:szCs w:val="21"/>
        </w:rPr>
        <w:t>5</w:t>
      </w:r>
      <w:r w:rsidR="007052EB" w:rsidRPr="0088451F">
        <w:rPr>
          <w:rFonts w:hint="eastAsia"/>
          <w:szCs w:val="21"/>
        </w:rPr>
        <w:t>5</w:t>
      </w:r>
      <w:r w:rsidRPr="00CC6AAE">
        <w:rPr>
          <w:rFonts w:hint="eastAsia"/>
          <w:szCs w:val="21"/>
        </w:rPr>
        <w:t>个工作日内完成全部测序及测序数据的处理工作并向甲方提供项目完成报告；</w:t>
      </w:r>
      <w:r w:rsidR="00ED0285" w:rsidRPr="00ED0285">
        <w:t>测序数据如需进行定制化信息分析，需额外增加执行周期。</w:t>
      </w:r>
    </w:p>
    <w:p w:rsidR="00977AEF" w:rsidRPr="00CC6AAE" w:rsidRDefault="00977AEF" w:rsidP="00AE7B9E">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AB25C1">
        <w:rPr>
          <w:szCs w:val="21"/>
          <w:highlight w:val="yellow"/>
        </w:rPr>
        <w:t>5</w:t>
      </w:r>
      <w:r w:rsidRPr="00CC6AAE">
        <w:rPr>
          <w:rFonts w:hint="eastAsia"/>
          <w:szCs w:val="21"/>
        </w:rPr>
        <w:t>个工作日内向甲方提供项目所有</w:t>
      </w:r>
      <w:r w:rsidRPr="00AB25C1">
        <w:t>clean data</w:t>
      </w:r>
      <w:r w:rsidRPr="00AB25C1">
        <w:rPr>
          <w:rFonts w:hint="eastAsia"/>
        </w:rPr>
        <w:t>（</w:t>
      </w:r>
      <w:r w:rsidRPr="00AB25C1">
        <w:t>*.fa</w:t>
      </w:r>
      <w:r w:rsidRPr="00AB25C1">
        <w:rPr>
          <w:rFonts w:hint="eastAsia"/>
        </w:rPr>
        <w:t>序列文件）或</w:t>
      </w:r>
      <w:r w:rsidRPr="00AB25C1">
        <w:t>raw data</w:t>
      </w:r>
      <w:bookmarkStart w:id="0" w:name="OLE_LINK1"/>
      <w:bookmarkStart w:id="1" w:name="OLE_LINK2"/>
      <w:r w:rsidRPr="00AB25C1">
        <w:rPr>
          <w:rFonts w:hint="eastAsia"/>
        </w:rPr>
        <w:t>（</w:t>
      </w:r>
      <w:r w:rsidRPr="00AB25C1">
        <w:t>*.fq</w:t>
      </w:r>
      <w:r w:rsidRPr="00AB25C1">
        <w:rPr>
          <w:rFonts w:hint="eastAsia"/>
        </w:rPr>
        <w:t>序列文件）</w:t>
      </w:r>
      <w:bookmarkEnd w:id="0"/>
      <w:bookmarkEnd w:id="1"/>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fq</w:t>
      </w:r>
      <w:r>
        <w:rPr>
          <w:rFonts w:hint="eastAsia"/>
          <w:szCs w:val="21"/>
        </w:rPr>
        <w:t>格式的数据；</w:t>
      </w:r>
    </w:p>
    <w:p w:rsidR="00977AEF" w:rsidRDefault="00977AEF" w:rsidP="00AE7B9E">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Pr>
          <w:szCs w:val="21"/>
        </w:rPr>
        <w:t>5</w:t>
      </w:r>
      <w:r w:rsidR="007052EB">
        <w:rPr>
          <w:rFonts w:hint="eastAsia"/>
          <w:szCs w:val="21"/>
        </w:rPr>
        <w:t>5</w:t>
      </w:r>
      <w:r w:rsidRPr="00FF22F1">
        <w:rPr>
          <w:rFonts w:hint="eastAsia"/>
          <w:szCs w:val="21"/>
        </w:rPr>
        <w:t>个工作日中扣除。</w:t>
      </w:r>
    </w:p>
    <w:p w:rsidR="00977AEF" w:rsidRPr="00884C01" w:rsidRDefault="00977AEF" w:rsidP="00AE7B9E">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Pr="00B943D6">
        <w:rPr>
          <w:color w:val="000000"/>
          <w:spacing w:val="6"/>
          <w:kern w:val="0"/>
          <w:szCs w:val="21"/>
        </w:rPr>
        <w:t>2</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00B52CBB">
        <w:rPr>
          <w:rFonts w:hint="eastAsia"/>
          <w:color w:val="000000"/>
          <w:kern w:val="0"/>
          <w:szCs w:val="21"/>
        </w:rPr>
        <w:t>；对于需要提取的样品，收费标准：</w:t>
      </w:r>
      <w:r w:rsidR="00B52CBB" w:rsidRPr="00B943D6">
        <w:rPr>
          <w:rFonts w:hint="eastAsia"/>
          <w:color w:val="000000"/>
          <w:kern w:val="0"/>
          <w:szCs w:val="21"/>
        </w:rPr>
        <w:t>人民币</w:t>
      </w:r>
      <w:r w:rsidR="00B52CBB" w:rsidRPr="00B943D6">
        <w:rPr>
          <w:rFonts w:hint="eastAsia"/>
          <w:color w:val="000000"/>
          <w:kern w:val="0"/>
          <w:szCs w:val="21"/>
          <w:u w:val="single"/>
        </w:rPr>
        <w:t>贰佰圆整（￥</w:t>
      </w:r>
      <w:r w:rsidR="00B52CBB" w:rsidRPr="00B943D6">
        <w:rPr>
          <w:color w:val="000000"/>
          <w:kern w:val="0"/>
          <w:szCs w:val="21"/>
          <w:u w:val="single"/>
        </w:rPr>
        <w:t>200.00</w:t>
      </w:r>
      <w:r w:rsidR="00B52CBB" w:rsidRPr="00B943D6">
        <w:rPr>
          <w:rFonts w:hint="eastAsia"/>
          <w:color w:val="000000"/>
          <w:kern w:val="0"/>
          <w:szCs w:val="21"/>
          <w:u w:val="single"/>
        </w:rPr>
        <w:t>）</w:t>
      </w:r>
      <w:r w:rsidR="00B52CBB" w:rsidRPr="00B943D6">
        <w:rPr>
          <w:color w:val="000000"/>
          <w:kern w:val="0"/>
          <w:szCs w:val="21"/>
        </w:rPr>
        <w:t>/</w:t>
      </w:r>
      <w:r w:rsidR="00B52CBB" w:rsidRPr="00B943D6">
        <w:rPr>
          <w:rFonts w:hint="eastAsia"/>
          <w:color w:val="000000"/>
          <w:kern w:val="0"/>
          <w:szCs w:val="21"/>
        </w:rPr>
        <w:t>样本</w:t>
      </w:r>
      <w:r w:rsidR="00B52CBB" w:rsidRPr="00B943D6">
        <w:rPr>
          <w:color w:val="000000"/>
          <w:kern w:val="0"/>
          <w:szCs w:val="21"/>
        </w:rPr>
        <w:t>/</w:t>
      </w:r>
      <w:r w:rsidR="00B52CBB" w:rsidRPr="00B943D6">
        <w:rPr>
          <w:rFonts w:hint="eastAsia"/>
          <w:color w:val="000000"/>
          <w:kern w:val="0"/>
          <w:szCs w:val="21"/>
        </w:rPr>
        <w:t>次</w:t>
      </w:r>
      <w:r w:rsidR="00B52CBB">
        <w:rPr>
          <w:rFonts w:hint="eastAsia"/>
          <w:color w:val="000000"/>
          <w:kern w:val="0"/>
          <w:szCs w:val="21"/>
        </w:rPr>
        <w:t>。</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天后进行销毁。项目完成后的剩余样品需要返还的情况，将按附件三和附件四的规定执行。</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977AEF" w:rsidRPr="005931E8" w:rsidRDefault="00977AEF" w:rsidP="00AE7B9E">
      <w:pPr>
        <w:widowControl/>
        <w:spacing w:line="360" w:lineRule="exact"/>
        <w:ind w:firstLineChars="200" w:firstLine="420"/>
        <w:rPr>
          <w:rFonts w:ascii="宋体"/>
          <w:color w:val="000000"/>
          <w:kern w:val="0"/>
          <w:szCs w:val="21"/>
        </w:rPr>
      </w:pPr>
      <w:r>
        <w:rPr>
          <w:szCs w:val="21"/>
        </w:rPr>
        <w:t>6</w:t>
      </w:r>
      <w:r w:rsidRPr="00FF22F1">
        <w:rPr>
          <w:rFonts w:hint="eastAsia"/>
          <w:szCs w:val="21"/>
        </w:rPr>
        <w:t>）</w:t>
      </w:r>
      <w:r w:rsidR="00C26F09" w:rsidRPr="0014627B">
        <w:rPr>
          <w:rFonts w:hint="eastAsia"/>
          <w:szCs w:val="21"/>
        </w:rPr>
        <w:t>数据提交</w:t>
      </w:r>
      <w:r w:rsidR="00C26F09" w:rsidRPr="0014627B">
        <w:rPr>
          <w:rFonts w:hint="eastAsia"/>
          <w:szCs w:val="21"/>
        </w:rPr>
        <w:t>3</w:t>
      </w:r>
      <w:r w:rsidR="00C26F09" w:rsidRPr="0014627B">
        <w:rPr>
          <w:rFonts w:hint="eastAsia"/>
          <w:szCs w:val="21"/>
        </w:rPr>
        <w:t>个月内，乙方向甲方免费提供不超过</w:t>
      </w:r>
      <w:r w:rsidR="00C26F09" w:rsidRPr="0014627B">
        <w:rPr>
          <w:rFonts w:hint="eastAsia"/>
          <w:szCs w:val="21"/>
        </w:rPr>
        <w:t>3</w:t>
      </w:r>
      <w:r w:rsidR="00C26F09"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DB28BE" w:rsidRDefault="00DB28BE" w:rsidP="00CD7B9F">
      <w:pPr>
        <w:spacing w:line="360" w:lineRule="exact"/>
        <w:rPr>
          <w:rFonts w:hAnsi="宋体"/>
          <w:b/>
          <w:szCs w:val="21"/>
        </w:rPr>
      </w:pPr>
    </w:p>
    <w:p w:rsidR="00977AEF" w:rsidRDefault="00977AEF"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977AEF" w:rsidRPr="00CD7B9F" w:rsidRDefault="00977AEF" w:rsidP="00AE7B9E">
      <w:pPr>
        <w:spacing w:line="360" w:lineRule="exact"/>
        <w:ind w:firstLineChars="200" w:firstLine="420"/>
        <w:rPr>
          <w:rFonts w:ascii="宋体"/>
          <w:szCs w:val="21"/>
        </w:rPr>
      </w:pPr>
      <w:r w:rsidRPr="00CD7B9F">
        <w:rPr>
          <w:rFonts w:ascii="宋体" w:hAnsi="宋体"/>
          <w:szCs w:val="21"/>
          <w:highlight w:val="yellow"/>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DB28BE" w:rsidRDefault="00DB28BE" w:rsidP="00681E1D">
      <w:pPr>
        <w:spacing w:line="440" w:lineRule="exact"/>
        <w:rPr>
          <w:rFonts w:hAnsi="宋体"/>
          <w:b/>
          <w:sz w:val="24"/>
          <w:szCs w:val="24"/>
        </w:rPr>
      </w:pPr>
    </w:p>
    <w:p w:rsidR="00977AEF" w:rsidRPr="00F97EA9" w:rsidRDefault="00977AEF"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977AEF" w:rsidRPr="00AB25C1" w:rsidRDefault="00977AEF" w:rsidP="00AE7B9E">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*.fq</w:t>
      </w:r>
      <w:r w:rsidRPr="00AB25C1">
        <w:rPr>
          <w:rFonts w:hAnsi="宋体" w:hint="eastAsia"/>
          <w:szCs w:val="21"/>
        </w:rPr>
        <w:t>和相关生物信息分析结果文件，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盘或移动硬盘传输。如果需要</w:t>
      </w:r>
      <w:r>
        <w:rPr>
          <w:rFonts w:hAnsi="宋体" w:hint="eastAsia"/>
          <w:szCs w:val="21"/>
        </w:rPr>
        <w:t>乙方提供</w:t>
      </w:r>
      <w:r w:rsidRPr="00AB25C1">
        <w:rPr>
          <w:rFonts w:hAnsi="宋体"/>
          <w:szCs w:val="21"/>
        </w:rPr>
        <w:t>U</w:t>
      </w:r>
      <w:r w:rsidRPr="00AB25C1">
        <w:rPr>
          <w:rFonts w:hAnsi="宋体" w:hint="eastAsia"/>
          <w:szCs w:val="21"/>
        </w:rPr>
        <w:t>盘或移动硬盘传输数据，则甲方需支付</w:t>
      </w:r>
      <w:r w:rsidRPr="00AB25C1">
        <w:rPr>
          <w:rFonts w:hAnsi="宋体"/>
          <w:szCs w:val="21"/>
        </w:rPr>
        <w:t>U</w:t>
      </w:r>
      <w:r w:rsidRPr="00AB25C1">
        <w:rPr>
          <w:rFonts w:hAnsi="宋体" w:hint="eastAsia"/>
          <w:szCs w:val="21"/>
        </w:rPr>
        <w:t>盘或移动硬盘费用</w:t>
      </w:r>
      <w:r>
        <w:rPr>
          <w:rFonts w:hAnsi="宋体" w:hint="eastAsia"/>
          <w:szCs w:val="21"/>
        </w:rPr>
        <w:t>。</w:t>
      </w:r>
    </w:p>
    <w:p w:rsidR="00977AEF" w:rsidRPr="007916D1" w:rsidRDefault="00977AEF" w:rsidP="00AE7B9E">
      <w:pPr>
        <w:spacing w:before="120" w:line="360" w:lineRule="exact"/>
        <w:ind w:firstLineChars="200" w:firstLine="420"/>
        <w:rPr>
          <w:szCs w:val="21"/>
        </w:rPr>
      </w:pPr>
      <w:r w:rsidRPr="007916D1">
        <w:rPr>
          <w:rFonts w:hAnsi="宋体" w:hint="eastAsia"/>
          <w:szCs w:val="21"/>
        </w:rPr>
        <w:lastRenderedPageBreak/>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，乙方提交给甲方的信息分析结果将基于所有提交给甲方的数据。</w:t>
      </w:r>
    </w:p>
    <w:p w:rsidR="00977AEF" w:rsidRDefault="00977AEF" w:rsidP="006D3D74">
      <w:pPr>
        <w:spacing w:before="120" w:afterLines="50" w:line="360" w:lineRule="exact"/>
        <w:ind w:firstLineChars="200" w:firstLine="420"/>
        <w:rPr>
          <w:rFonts w:hAnsi="宋体"/>
          <w:szCs w:val="21"/>
        </w:rPr>
      </w:pPr>
      <w:r w:rsidRPr="007916D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DB28BE" w:rsidRDefault="00DB28BE" w:rsidP="0089267A">
      <w:pPr>
        <w:spacing w:line="360" w:lineRule="exact"/>
        <w:rPr>
          <w:rFonts w:hAnsi="宋体"/>
          <w:b/>
          <w:sz w:val="24"/>
          <w:szCs w:val="24"/>
        </w:rPr>
      </w:pPr>
    </w:p>
    <w:p w:rsidR="00977AEF" w:rsidRPr="001601FA" w:rsidRDefault="00977AEF"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977AEF" w:rsidRPr="0089267A" w:rsidRDefault="00977AEF" w:rsidP="0089267A">
      <w:pPr>
        <w:spacing w:line="360" w:lineRule="auto"/>
        <w:rPr>
          <w:rFonts w:hAnsi="宋体"/>
          <w:b/>
          <w:szCs w:val="21"/>
        </w:rPr>
      </w:pPr>
      <w:r w:rsidRPr="002E1C32">
        <w:rPr>
          <w:rFonts w:hAnsi="宋体"/>
          <w:b/>
          <w:szCs w:val="21"/>
        </w:rPr>
        <w:t>4.1</w:t>
      </w:r>
      <w:r w:rsidRPr="002E1C32">
        <w:rPr>
          <w:rFonts w:hAnsi="宋体" w:hint="eastAsia"/>
          <w:b/>
          <w:szCs w:val="21"/>
        </w:rPr>
        <w:t xml:space="preserve">　研究开发经费和报酬</w:t>
      </w:r>
      <w:r w:rsidRPr="006730F3" w:rsidDel="00125782">
        <w:rPr>
          <w:rFonts w:ascii="宋体" w:hAnsi="宋体"/>
          <w:szCs w:val="21"/>
        </w:rPr>
        <w:t xml:space="preserve"> </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2"/>
        <w:gridCol w:w="3932"/>
        <w:gridCol w:w="992"/>
        <w:gridCol w:w="1293"/>
        <w:gridCol w:w="2214"/>
      </w:tblGrid>
      <w:tr w:rsidR="00977AEF" w:rsidRPr="000706E1" w:rsidTr="00284D2E">
        <w:trPr>
          <w:jc w:val="center"/>
        </w:trPr>
        <w:tc>
          <w:tcPr>
            <w:tcW w:w="369"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977AEF" w:rsidRPr="00284D2E" w:rsidRDefault="00977AEF" w:rsidP="00284D2E">
            <w:pPr>
              <w:spacing w:before="240" w:line="360" w:lineRule="auto"/>
              <w:jc w:val="center"/>
              <w:rPr>
                <w:rFonts w:ascii="宋体"/>
                <w:szCs w:val="21"/>
              </w:rPr>
            </w:pPr>
            <w:r w:rsidRPr="00284D2E">
              <w:rPr>
                <w:rFonts w:ascii="宋体" w:hAnsi="宋体" w:hint="eastAsia"/>
                <w:szCs w:val="21"/>
              </w:rPr>
              <w:t>金额（元）</w:t>
            </w:r>
          </w:p>
        </w:tc>
      </w:tr>
      <w:tr w:rsidR="00977AEF" w:rsidRPr="000706E1" w:rsidTr="00664B82">
        <w:trPr>
          <w:jc w:val="center"/>
        </w:trPr>
        <w:tc>
          <w:tcPr>
            <w:tcW w:w="369" w:type="pct"/>
            <w:vAlign w:val="center"/>
          </w:tcPr>
          <w:p w:rsidR="00977AEF" w:rsidRDefault="00977AEF" w:rsidP="00664B82">
            <w:pPr>
              <w:spacing w:line="360" w:lineRule="auto"/>
              <w:jc w:val="center"/>
              <w:rPr>
                <w:rFonts w:ascii="宋体"/>
                <w:szCs w:val="21"/>
              </w:rPr>
            </w:pPr>
            <w:r>
              <w:rPr>
                <w:rFonts w:ascii="宋体" w:hAnsi="宋体"/>
                <w:szCs w:val="21"/>
              </w:rPr>
              <w:t>1</w:t>
            </w:r>
          </w:p>
          <w:p w:rsidR="00977AEF" w:rsidRDefault="00977AEF" w:rsidP="00664B82">
            <w:pPr>
              <w:spacing w:line="360" w:lineRule="auto"/>
              <w:jc w:val="center"/>
              <w:rPr>
                <w:rFonts w:ascii="宋体"/>
                <w:szCs w:val="21"/>
              </w:rPr>
            </w:pPr>
            <w:r>
              <w:rPr>
                <w:rFonts w:ascii="宋体" w:hAnsi="宋体"/>
                <w:szCs w:val="21"/>
              </w:rPr>
              <w:t>2</w:t>
            </w:r>
          </w:p>
          <w:p w:rsidR="00977AEF" w:rsidRDefault="00977AEF" w:rsidP="00664B82">
            <w:pPr>
              <w:spacing w:line="360" w:lineRule="auto"/>
              <w:jc w:val="center"/>
              <w:rPr>
                <w:rFonts w:ascii="宋体"/>
                <w:szCs w:val="21"/>
              </w:rPr>
            </w:pPr>
            <w:r>
              <w:rPr>
                <w:rFonts w:ascii="宋体" w:hAnsi="宋体"/>
                <w:szCs w:val="21"/>
              </w:rPr>
              <w:t>3</w:t>
            </w:r>
          </w:p>
          <w:p w:rsidR="00977AEF" w:rsidRDefault="00977AEF" w:rsidP="00664B82">
            <w:pPr>
              <w:spacing w:line="360" w:lineRule="auto"/>
              <w:jc w:val="center"/>
              <w:rPr>
                <w:rFonts w:ascii="宋体"/>
                <w:szCs w:val="21"/>
              </w:rPr>
            </w:pPr>
            <w:r>
              <w:rPr>
                <w:rFonts w:ascii="宋体" w:hAnsi="宋体"/>
                <w:szCs w:val="21"/>
              </w:rPr>
              <w:t>4</w:t>
            </w:r>
          </w:p>
          <w:p w:rsidR="00977AEF" w:rsidRPr="000706E1" w:rsidRDefault="00977AEF" w:rsidP="00664B82">
            <w:pPr>
              <w:spacing w:line="360" w:lineRule="auto"/>
              <w:jc w:val="center"/>
              <w:rPr>
                <w:rFonts w:ascii="宋体"/>
                <w:szCs w:val="21"/>
              </w:rPr>
            </w:pPr>
            <w:r>
              <w:rPr>
                <w:rFonts w:ascii="宋体" w:hAnsi="宋体"/>
                <w:szCs w:val="21"/>
              </w:rPr>
              <w:t>5</w:t>
            </w:r>
          </w:p>
        </w:tc>
        <w:tc>
          <w:tcPr>
            <w:tcW w:w="2160" w:type="pct"/>
            <w:vAlign w:val="center"/>
          </w:tcPr>
          <w:p w:rsidR="00977AEF" w:rsidRDefault="0088451F" w:rsidP="00664B82">
            <w:pPr>
              <w:spacing w:line="360" w:lineRule="auto"/>
              <w:jc w:val="center"/>
              <w:rPr>
                <w:rFonts w:ascii="宋体"/>
                <w:szCs w:val="21"/>
              </w:rPr>
            </w:pPr>
            <w:r>
              <w:rPr>
                <w:rFonts w:ascii="宋体" w:hint="eastAsia"/>
                <w:szCs w:val="21"/>
              </w:rPr>
              <w:t>转录组测序</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c>
          <w:tcPr>
            <w:tcW w:w="545" w:type="pct"/>
            <w:vAlign w:val="center"/>
          </w:tcPr>
          <w:p w:rsidR="00977AEF" w:rsidRDefault="0088451F" w:rsidP="00664B82">
            <w:pPr>
              <w:spacing w:line="360" w:lineRule="auto"/>
              <w:jc w:val="center"/>
              <w:rPr>
                <w:rFonts w:ascii="宋体"/>
                <w:szCs w:val="21"/>
              </w:rPr>
            </w:pPr>
            <w:r>
              <w:rPr>
                <w:rFonts w:ascii="宋体" w:hint="eastAsia"/>
                <w:szCs w:val="21"/>
              </w:rPr>
              <w:t>6</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c>
          <w:tcPr>
            <w:tcW w:w="710" w:type="pct"/>
            <w:vAlign w:val="center"/>
          </w:tcPr>
          <w:p w:rsidR="00977AEF" w:rsidRDefault="003875F5" w:rsidP="00664B82">
            <w:pPr>
              <w:spacing w:line="360" w:lineRule="auto"/>
              <w:jc w:val="center"/>
              <w:rPr>
                <w:rFonts w:ascii="宋体"/>
                <w:szCs w:val="21"/>
              </w:rPr>
            </w:pPr>
            <w:r>
              <w:rPr>
                <w:rFonts w:ascii="宋体" w:hint="eastAsia"/>
                <w:szCs w:val="21"/>
              </w:rPr>
              <w:t>6,0</w:t>
            </w:r>
            <w:r w:rsidR="0088451F">
              <w:rPr>
                <w:rFonts w:ascii="宋体" w:hint="eastAsia"/>
                <w:szCs w:val="21"/>
              </w:rPr>
              <w:t>00.00</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c>
          <w:tcPr>
            <w:tcW w:w="1216" w:type="pct"/>
            <w:vAlign w:val="center"/>
          </w:tcPr>
          <w:p w:rsidR="00977AEF" w:rsidRDefault="003875F5" w:rsidP="00664B82">
            <w:pPr>
              <w:spacing w:line="360" w:lineRule="auto"/>
              <w:jc w:val="center"/>
              <w:rPr>
                <w:rFonts w:ascii="宋体"/>
                <w:szCs w:val="21"/>
              </w:rPr>
            </w:pPr>
            <w:r>
              <w:rPr>
                <w:rFonts w:ascii="宋体" w:hint="eastAsia"/>
                <w:szCs w:val="21"/>
              </w:rPr>
              <w:t>36</w:t>
            </w:r>
            <w:r w:rsidR="0088451F">
              <w:rPr>
                <w:rFonts w:ascii="宋体" w:hint="eastAsia"/>
                <w:szCs w:val="21"/>
              </w:rPr>
              <w:t>,</w:t>
            </w:r>
            <w:r>
              <w:rPr>
                <w:rFonts w:ascii="宋体" w:hint="eastAsia"/>
                <w:szCs w:val="21"/>
              </w:rPr>
              <w:t>0</w:t>
            </w:r>
            <w:r w:rsidR="0088451F">
              <w:rPr>
                <w:rFonts w:ascii="宋体" w:hint="eastAsia"/>
                <w:szCs w:val="21"/>
              </w:rPr>
              <w:t>00.00</w:t>
            </w: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Default="00977AEF" w:rsidP="00664B82">
            <w:pPr>
              <w:spacing w:line="360" w:lineRule="auto"/>
              <w:jc w:val="center"/>
              <w:rPr>
                <w:rFonts w:ascii="宋体"/>
                <w:szCs w:val="21"/>
              </w:rPr>
            </w:pPr>
          </w:p>
          <w:p w:rsidR="00977AEF" w:rsidRPr="000706E1" w:rsidRDefault="00977AEF" w:rsidP="00664B82">
            <w:pPr>
              <w:spacing w:line="360" w:lineRule="auto"/>
              <w:jc w:val="center"/>
              <w:rPr>
                <w:rFonts w:ascii="宋体"/>
                <w:szCs w:val="21"/>
              </w:rPr>
            </w:pPr>
          </w:p>
        </w:tc>
      </w:tr>
      <w:tr w:rsidR="00977AEF" w:rsidRPr="000706E1" w:rsidTr="0088451F">
        <w:trPr>
          <w:trHeight w:val="403"/>
          <w:jc w:val="center"/>
        </w:trPr>
        <w:tc>
          <w:tcPr>
            <w:tcW w:w="3784" w:type="pct"/>
            <w:gridSpan w:val="4"/>
          </w:tcPr>
          <w:p w:rsidR="00977AEF" w:rsidRPr="00284D2E" w:rsidRDefault="00977AEF" w:rsidP="00AE7B9E">
            <w:pPr>
              <w:spacing w:before="240" w:line="360" w:lineRule="auto"/>
              <w:ind w:firstLineChars="400" w:firstLine="840"/>
              <w:rPr>
                <w:rFonts w:ascii="宋体"/>
                <w:szCs w:val="21"/>
              </w:rPr>
            </w:pPr>
            <w:r w:rsidRPr="00284D2E">
              <w:rPr>
                <w:rFonts w:ascii="宋体" w:hAnsi="宋体" w:hint="eastAsia"/>
                <w:szCs w:val="21"/>
              </w:rPr>
              <w:t>合</w:t>
            </w:r>
            <w:r w:rsidRPr="00284D2E">
              <w:rPr>
                <w:rFonts w:ascii="宋体" w:hAnsi="宋体"/>
                <w:szCs w:val="21"/>
              </w:rPr>
              <w:t xml:space="preserve">       </w:t>
            </w:r>
            <w:r w:rsidRPr="00284D2E">
              <w:rPr>
                <w:rFonts w:ascii="宋体" w:hAnsi="宋体" w:hint="eastAsia"/>
                <w:szCs w:val="21"/>
              </w:rPr>
              <w:t>计</w:t>
            </w:r>
          </w:p>
        </w:tc>
        <w:tc>
          <w:tcPr>
            <w:tcW w:w="1216" w:type="pct"/>
            <w:vAlign w:val="center"/>
          </w:tcPr>
          <w:p w:rsidR="00977AEF" w:rsidRPr="000706E1" w:rsidRDefault="003875F5" w:rsidP="003875F5">
            <w:pPr>
              <w:spacing w:line="360" w:lineRule="auto"/>
              <w:jc w:val="center"/>
              <w:rPr>
                <w:rFonts w:ascii="宋体"/>
                <w:szCs w:val="21"/>
              </w:rPr>
            </w:pPr>
            <w:r>
              <w:rPr>
                <w:rFonts w:ascii="宋体" w:hint="eastAsia"/>
                <w:szCs w:val="21"/>
              </w:rPr>
              <w:t>36</w:t>
            </w:r>
            <w:r w:rsidR="0088451F">
              <w:rPr>
                <w:rFonts w:ascii="宋体" w:hint="eastAsia"/>
                <w:szCs w:val="21"/>
              </w:rPr>
              <w:t>,</w:t>
            </w:r>
            <w:r>
              <w:rPr>
                <w:rFonts w:ascii="宋体" w:hint="eastAsia"/>
                <w:szCs w:val="21"/>
              </w:rPr>
              <w:t>0</w:t>
            </w:r>
            <w:r w:rsidR="0088451F">
              <w:rPr>
                <w:rFonts w:ascii="宋体" w:hint="eastAsia"/>
                <w:szCs w:val="21"/>
              </w:rPr>
              <w:t>00.00</w:t>
            </w:r>
          </w:p>
        </w:tc>
      </w:tr>
    </w:tbl>
    <w:p w:rsidR="00DB28BE" w:rsidRDefault="00DB28BE" w:rsidP="0092052B">
      <w:pPr>
        <w:spacing w:line="360" w:lineRule="auto"/>
        <w:rPr>
          <w:rFonts w:hAnsi="宋体"/>
          <w:b/>
          <w:szCs w:val="21"/>
        </w:rPr>
      </w:pPr>
    </w:p>
    <w:p w:rsidR="00977AEF" w:rsidRDefault="00977AEF"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977AEF" w:rsidRPr="003A567D" w:rsidRDefault="00977AEF" w:rsidP="00543472">
      <w:pPr>
        <w:numPr>
          <w:ilvl w:val="0"/>
          <w:numId w:val="5"/>
        </w:numPr>
        <w:spacing w:line="360" w:lineRule="exact"/>
        <w:rPr>
          <w:szCs w:val="21"/>
        </w:rPr>
      </w:pPr>
      <w:r w:rsidRPr="003A567D">
        <w:rPr>
          <w:rFonts w:hAnsi="宋体" w:hint="eastAsia"/>
          <w:szCs w:val="21"/>
        </w:rPr>
        <w:t>在合同生效</w:t>
      </w:r>
      <w:r w:rsidRPr="003A567D">
        <w:rPr>
          <w:szCs w:val="21"/>
          <w:u w:val="single"/>
        </w:rPr>
        <w:t xml:space="preserve"> 5</w:t>
      </w:r>
      <w:r w:rsidRPr="003A567D">
        <w:rPr>
          <w:rFonts w:hAnsi="宋体" w:hint="eastAsia"/>
          <w:szCs w:val="21"/>
        </w:rPr>
        <w:t>个工作日内，乙方收取第一笔款项</w:t>
      </w:r>
      <w:r w:rsidR="003875F5">
        <w:rPr>
          <w:rFonts w:hint="eastAsia"/>
          <w:color w:val="000000"/>
          <w:szCs w:val="21"/>
          <w:highlight w:val="yellow"/>
          <w:u w:val="single"/>
        </w:rPr>
        <w:t>贰万壹仟陆佰</w:t>
      </w:r>
      <w:r w:rsidRPr="003A567D">
        <w:rPr>
          <w:rFonts w:hAnsi="宋体" w:hint="eastAsia"/>
          <w:color w:val="000000"/>
          <w:szCs w:val="21"/>
          <w:highlight w:val="yellow"/>
          <w:u w:val="single"/>
        </w:rPr>
        <w:t>元整（￥</w:t>
      </w:r>
      <w:r w:rsidR="003875F5">
        <w:rPr>
          <w:rFonts w:hint="eastAsia"/>
          <w:color w:val="000000"/>
          <w:szCs w:val="21"/>
          <w:highlight w:val="yellow"/>
          <w:u w:val="single"/>
        </w:rPr>
        <w:t>21,60</w:t>
      </w:r>
      <w:r w:rsidR="0088451F">
        <w:rPr>
          <w:rFonts w:hint="eastAsia"/>
          <w:color w:val="000000"/>
          <w:szCs w:val="21"/>
          <w:highlight w:val="yellow"/>
          <w:u w:val="single"/>
        </w:rPr>
        <w:t>0.00</w:t>
      </w:r>
      <w:r w:rsidRPr="003A567D">
        <w:rPr>
          <w:color w:val="000000"/>
          <w:szCs w:val="21"/>
          <w:highlight w:val="yellow"/>
          <w:u w:val="single"/>
        </w:rPr>
        <w:t>,</w:t>
      </w:r>
      <w:r w:rsidRPr="003A567D">
        <w:rPr>
          <w:rFonts w:hAnsi="宋体" w:hint="eastAsia"/>
          <w:color w:val="000000"/>
          <w:szCs w:val="21"/>
          <w:highlight w:val="yellow"/>
          <w:u w:val="single"/>
        </w:rPr>
        <w:t>元）</w:t>
      </w:r>
      <w:r w:rsidRPr="003A567D">
        <w:rPr>
          <w:rFonts w:hAnsi="宋体" w:hint="eastAsia"/>
          <w:szCs w:val="21"/>
        </w:rPr>
        <w:t>；</w:t>
      </w:r>
    </w:p>
    <w:p w:rsidR="0088451F" w:rsidRPr="00293280" w:rsidRDefault="0088451F" w:rsidP="0088451F">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Pr>
          <w:rFonts w:ascii="宋体" w:hAnsi="宋体" w:hint="eastAsia"/>
          <w:szCs w:val="21"/>
          <w:u w:val="single"/>
        </w:rPr>
        <w:t>标准信息分析工作</w:t>
      </w:r>
      <w:r>
        <w:rPr>
          <w:rFonts w:ascii="宋体" w:hAnsi="宋体" w:hint="eastAsia"/>
          <w:szCs w:val="21"/>
        </w:rPr>
        <w:t>，向甲方提交</w:t>
      </w:r>
      <w:r w:rsidRPr="00293280">
        <w:rPr>
          <w:rFonts w:hAnsi="宋体" w:hint="eastAsia"/>
          <w:szCs w:val="21"/>
          <w:u w:val="single"/>
        </w:rPr>
        <w:t>信息分析结果</w:t>
      </w:r>
      <w:r>
        <w:rPr>
          <w:rFonts w:ascii="宋体" w:hAnsi="宋体" w:hint="eastAsia"/>
          <w:szCs w:val="21"/>
          <w:u w:val="single"/>
        </w:rPr>
        <w:t>报告</w:t>
      </w:r>
      <w:r>
        <w:rPr>
          <w:rFonts w:ascii="宋体" w:hAnsi="宋体" w:hint="eastAsia"/>
          <w:szCs w:val="21"/>
        </w:rPr>
        <w:t>后</w:t>
      </w:r>
      <w:r>
        <w:rPr>
          <w:rFonts w:ascii="宋体" w:hAnsi="宋体" w:hint="eastAsia"/>
          <w:szCs w:val="21"/>
          <w:u w:val="single"/>
        </w:rPr>
        <w:t>5</w:t>
      </w:r>
      <w:r>
        <w:rPr>
          <w:rFonts w:ascii="宋体" w:hAnsi="宋体" w:hint="eastAsia"/>
          <w:szCs w:val="21"/>
        </w:rPr>
        <w:t>个工作日内，乙方收取第二笔款项</w:t>
      </w:r>
      <w:r>
        <w:rPr>
          <w:rFonts w:ascii="宋体" w:hAnsi="宋体" w:hint="eastAsia"/>
          <w:color w:val="000000"/>
          <w:szCs w:val="21"/>
          <w:u w:val="single"/>
        </w:rPr>
        <w:t>壹</w:t>
      </w:r>
      <w:r w:rsidRPr="00293280">
        <w:rPr>
          <w:rFonts w:ascii="宋体" w:hAnsi="宋体" w:hint="eastAsia"/>
          <w:color w:val="000000"/>
          <w:szCs w:val="21"/>
          <w:u w:val="single"/>
        </w:rPr>
        <w:t>万</w:t>
      </w:r>
      <w:r w:rsidR="003875F5">
        <w:rPr>
          <w:rFonts w:ascii="宋体" w:hAnsi="宋体" w:hint="eastAsia"/>
          <w:color w:val="000000"/>
          <w:szCs w:val="21"/>
          <w:u w:val="single"/>
        </w:rPr>
        <w:t>肆仟肆</w:t>
      </w:r>
      <w:r>
        <w:rPr>
          <w:rFonts w:ascii="宋体" w:hAnsi="宋体" w:hint="eastAsia"/>
          <w:color w:val="000000"/>
          <w:szCs w:val="21"/>
          <w:u w:val="single"/>
        </w:rPr>
        <w:t>佰</w:t>
      </w:r>
      <w:r w:rsidRPr="00293280">
        <w:rPr>
          <w:rFonts w:ascii="宋体" w:hAnsi="宋体" w:hint="eastAsia"/>
          <w:color w:val="000000"/>
          <w:szCs w:val="21"/>
          <w:u w:val="single"/>
        </w:rPr>
        <w:t>元整（￥</w:t>
      </w:r>
      <w:r w:rsidR="003875F5">
        <w:rPr>
          <w:rFonts w:hAnsi="宋体" w:hint="eastAsia"/>
          <w:color w:val="000000"/>
          <w:szCs w:val="21"/>
          <w:u w:val="single"/>
        </w:rPr>
        <w:t>14</w:t>
      </w:r>
      <w:r w:rsidRPr="008A4EC5">
        <w:rPr>
          <w:rFonts w:hAnsi="宋体"/>
          <w:color w:val="000000"/>
          <w:szCs w:val="21"/>
          <w:u w:val="single"/>
        </w:rPr>
        <w:t>,</w:t>
      </w:r>
      <w:r w:rsidR="003875F5">
        <w:rPr>
          <w:rFonts w:hAnsi="宋体" w:hint="eastAsia"/>
          <w:color w:val="000000"/>
          <w:szCs w:val="21"/>
          <w:u w:val="single"/>
        </w:rPr>
        <w:t>40</w:t>
      </w:r>
      <w:r w:rsidRPr="008A4EC5">
        <w:rPr>
          <w:rFonts w:hAnsi="宋体"/>
          <w:color w:val="000000"/>
          <w:szCs w:val="21"/>
          <w:u w:val="single"/>
        </w:rPr>
        <w:t>0.00</w:t>
      </w:r>
      <w:r w:rsidRPr="00293280">
        <w:rPr>
          <w:rFonts w:ascii="宋体" w:hAnsi="宋体" w:hint="eastAsia"/>
          <w:color w:val="000000"/>
          <w:szCs w:val="21"/>
          <w:u w:val="single"/>
        </w:rPr>
        <w:t>元）</w:t>
      </w:r>
      <w:r>
        <w:rPr>
          <w:rFonts w:ascii="宋体" w:hAnsi="宋体" w:hint="eastAsia"/>
          <w:szCs w:val="21"/>
        </w:rPr>
        <w:t>；</w:t>
      </w:r>
      <w:r w:rsidRPr="006730F3">
        <w:rPr>
          <w:rFonts w:ascii="宋体" w:hAnsi="宋体" w:hint="eastAsia"/>
          <w:szCs w:val="21"/>
        </w:rPr>
        <w:t>确认回款后</w:t>
      </w:r>
      <w:r w:rsidRPr="006730F3">
        <w:rPr>
          <w:rFonts w:ascii="宋体" w:hAnsi="宋体"/>
          <w:szCs w:val="21"/>
          <w:u w:val="single"/>
        </w:rPr>
        <w:t>5</w:t>
      </w:r>
      <w:r w:rsidRPr="006730F3">
        <w:rPr>
          <w:rFonts w:ascii="宋体" w:hAnsi="宋体" w:hint="eastAsia"/>
          <w:szCs w:val="21"/>
        </w:rPr>
        <w:t>个工作日内乙方向甲方提交全部数据和分析报告。</w:t>
      </w:r>
    </w:p>
    <w:p w:rsidR="00DB28BE" w:rsidRPr="0088451F" w:rsidRDefault="00DB28BE" w:rsidP="005838F1">
      <w:pPr>
        <w:spacing w:line="360" w:lineRule="auto"/>
        <w:rPr>
          <w:rFonts w:hAnsi="宋体"/>
          <w:b/>
          <w:szCs w:val="21"/>
        </w:rPr>
      </w:pPr>
    </w:p>
    <w:p w:rsidR="00977AEF" w:rsidRPr="004549F4" w:rsidRDefault="00977AEF"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88451F">
        <w:rPr>
          <w:rFonts w:ascii="宋体" w:hAnsi="宋体" w:hint="eastAsia"/>
          <w:szCs w:val="21"/>
        </w:rPr>
        <w:t>转账方式</w:t>
      </w:r>
      <w:r w:rsidRPr="004549F4">
        <w:rPr>
          <w:rFonts w:ascii="宋体" w:hAnsi="宋体" w:hint="eastAsia"/>
          <w:szCs w:val="21"/>
        </w:rPr>
        <w:t>支付。乙方开户银行信息如下：</w:t>
      </w:r>
      <w:r w:rsidRPr="004549F4">
        <w:rPr>
          <w:rFonts w:ascii="宋体" w:hAnsi="宋体"/>
          <w:szCs w:val="21"/>
        </w:rPr>
        <w:t xml:space="preserve"> </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开户名称：广州基迪奥生物科技有限公司</w:t>
      </w:r>
    </w:p>
    <w:p w:rsidR="00977AEF" w:rsidRPr="004549F4" w:rsidRDefault="00977AEF" w:rsidP="00AE7B9E">
      <w:pPr>
        <w:spacing w:line="360" w:lineRule="exact"/>
        <w:ind w:firstLineChars="200" w:firstLine="420"/>
        <w:rPr>
          <w:rFonts w:ascii="宋体"/>
          <w:szCs w:val="21"/>
        </w:rPr>
      </w:pPr>
      <w:r w:rsidRPr="004549F4">
        <w:rPr>
          <w:rFonts w:ascii="宋体" w:hAnsi="宋体" w:hint="eastAsia"/>
          <w:szCs w:val="21"/>
        </w:rPr>
        <w:t>开户银行：中国银行广州大学城北支行</w:t>
      </w:r>
    </w:p>
    <w:p w:rsidR="00977AEF" w:rsidRPr="00080EAC" w:rsidRDefault="00977AEF" w:rsidP="00AE7B9E">
      <w:pPr>
        <w:spacing w:line="360" w:lineRule="exact"/>
        <w:ind w:firstLineChars="200" w:firstLine="420"/>
        <w:rPr>
          <w:rFonts w:ascii="宋体"/>
          <w:szCs w:val="21"/>
        </w:rPr>
      </w:pPr>
      <w:r w:rsidRPr="004549F4">
        <w:rPr>
          <w:rFonts w:ascii="宋体" w:hAnsi="宋体" w:hint="eastAsia"/>
          <w:szCs w:val="21"/>
        </w:rPr>
        <w:t>帐</w:t>
      </w:r>
      <w:r w:rsidRPr="004549F4">
        <w:rPr>
          <w:rFonts w:ascii="宋体" w:hAnsi="宋体"/>
          <w:szCs w:val="21"/>
        </w:rPr>
        <w:t xml:space="preserve">    </w:t>
      </w:r>
      <w:r w:rsidRPr="004549F4">
        <w:rPr>
          <w:rFonts w:ascii="宋体" w:hAnsi="宋体" w:hint="eastAsia"/>
          <w:szCs w:val="21"/>
        </w:rPr>
        <w:t>户：</w:t>
      </w:r>
      <w:r w:rsidRPr="004549F4">
        <w:rPr>
          <w:rFonts w:ascii="宋体" w:hAnsi="宋体"/>
          <w:szCs w:val="21"/>
        </w:rPr>
        <w:t>727658227217</w:t>
      </w:r>
    </w:p>
    <w:p w:rsidR="00977AEF" w:rsidRDefault="00977AEF" w:rsidP="00AE7B9E">
      <w:pPr>
        <w:spacing w:line="360" w:lineRule="exact"/>
        <w:ind w:firstLineChars="200" w:firstLine="420"/>
        <w:rPr>
          <w:rFonts w:ascii="宋体"/>
          <w:szCs w:val="21"/>
        </w:rPr>
      </w:pPr>
    </w:p>
    <w:p w:rsidR="00977AEF" w:rsidRPr="007D4571" w:rsidRDefault="00977AEF"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C26F09" w:rsidRPr="006730F3"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不符合乙方要求（包括但不限于样品制备不符合本合同要求、达不到测序标准、样品污染、样品损坏等）</w:t>
      </w:r>
      <w:r w:rsidRPr="006730F3">
        <w:rPr>
          <w:rFonts w:ascii="宋体" w:hAnsi="宋体" w:hint="eastAsia"/>
        </w:rPr>
        <w:t>导致合同终止时，甲方按照乙方实际工作量以市场价格支付全部费用并赔偿乙方的其他损失。其中，检测费用为</w:t>
      </w:r>
      <w:r w:rsidRPr="0088451F">
        <w:rPr>
          <w:rFonts w:ascii="宋体" w:hAnsi="宋体"/>
          <w:color w:val="000000"/>
          <w:szCs w:val="21"/>
          <w:u w:val="single"/>
        </w:rPr>
        <w:t xml:space="preserve">  </w:t>
      </w:r>
      <w:r w:rsidRPr="0088451F">
        <w:rPr>
          <w:rFonts w:ascii="宋体" w:hAnsi="宋体" w:hint="eastAsia"/>
          <w:color w:val="000000"/>
          <w:szCs w:val="21"/>
          <w:u w:val="single"/>
        </w:rPr>
        <w:t xml:space="preserve">200 </w:t>
      </w:r>
      <w:r w:rsidRPr="0088451F">
        <w:rPr>
          <w:rFonts w:ascii="宋体" w:hAnsi="宋体"/>
          <w:color w:val="000000"/>
          <w:szCs w:val="21"/>
          <w:u w:val="single"/>
        </w:rPr>
        <w:t xml:space="preserve"> </w:t>
      </w:r>
      <w:r w:rsidRPr="006730F3">
        <w:rPr>
          <w:rFonts w:ascii="宋体" w:hAnsi="宋体" w:hint="eastAsia"/>
        </w:rPr>
        <w:t>元每次每样品</w:t>
      </w:r>
      <w:r w:rsidR="00B52CBB">
        <w:rPr>
          <w:rFonts w:ascii="宋体" w:hAnsi="宋体" w:hint="eastAsia"/>
        </w:rPr>
        <w:t>；提取费为</w:t>
      </w:r>
      <w:r w:rsidR="00B52CBB" w:rsidRPr="0088451F">
        <w:rPr>
          <w:rFonts w:ascii="宋体" w:hAnsi="宋体"/>
          <w:color w:val="000000"/>
          <w:szCs w:val="21"/>
          <w:u w:val="single"/>
        </w:rPr>
        <w:t xml:space="preserve">  </w:t>
      </w:r>
      <w:r w:rsidR="00B52CBB" w:rsidRPr="0088451F">
        <w:rPr>
          <w:rFonts w:ascii="宋体" w:hAnsi="宋体" w:hint="eastAsia"/>
          <w:color w:val="000000"/>
          <w:szCs w:val="21"/>
          <w:u w:val="single"/>
        </w:rPr>
        <w:t xml:space="preserve">200 </w:t>
      </w:r>
      <w:r w:rsidR="00B52CBB" w:rsidRPr="0088451F">
        <w:rPr>
          <w:rFonts w:ascii="宋体" w:hAnsi="宋体"/>
          <w:color w:val="000000"/>
          <w:szCs w:val="21"/>
          <w:u w:val="single"/>
        </w:rPr>
        <w:t xml:space="preserve"> </w:t>
      </w:r>
      <w:r w:rsidR="00B52CBB" w:rsidRPr="006730F3">
        <w:rPr>
          <w:rFonts w:ascii="宋体" w:hAnsi="宋体" w:hint="eastAsia"/>
        </w:rPr>
        <w:t>元</w:t>
      </w:r>
      <w:r w:rsidR="00B52CBB">
        <w:rPr>
          <w:rFonts w:ascii="宋体" w:hAnsi="宋体" w:hint="eastAsia"/>
        </w:rPr>
        <w:t>/</w:t>
      </w:r>
      <w:r w:rsidR="00B52CBB" w:rsidRPr="006730F3">
        <w:rPr>
          <w:rFonts w:ascii="宋体" w:hAnsi="宋体" w:hint="eastAsia"/>
        </w:rPr>
        <w:t>次</w:t>
      </w:r>
      <w:r w:rsidR="00B52CBB">
        <w:rPr>
          <w:rFonts w:ascii="宋体" w:hAnsi="宋体" w:hint="eastAsia"/>
        </w:rPr>
        <w:t>/</w:t>
      </w:r>
      <w:r w:rsidR="00B52CBB">
        <w:rPr>
          <w:rFonts w:ascii="宋体" w:hAnsi="宋体" w:hint="eastAsia"/>
        </w:rPr>
        <w:lastRenderedPageBreak/>
        <w:t>样品。</w:t>
      </w:r>
      <w:r w:rsidR="00B52CBB" w:rsidRPr="006730F3">
        <w:rPr>
          <w:rFonts w:ascii="宋体" w:hAnsi="宋体"/>
        </w:rPr>
        <w:t xml:space="preserve"> </w:t>
      </w:r>
      <w:r w:rsidRPr="006730F3">
        <w:rPr>
          <w:rFonts w:ascii="宋体" w:hAnsi="宋体"/>
        </w:rPr>
        <w:t xml:space="preserve">    </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C26F09" w:rsidRDefault="00C26F09" w:rsidP="00C26F09">
      <w:pPr>
        <w:spacing w:line="360" w:lineRule="exact"/>
        <w:ind w:firstLineChars="200" w:firstLine="420"/>
        <w:rPr>
          <w:rFonts w:ascii="宋体" w:hAnsi="宋体"/>
        </w:rPr>
      </w:pPr>
      <w:r>
        <w:rPr>
          <w:rFonts w:ascii="宋体" w:hAnsi="宋体" w:hint="eastAsia"/>
        </w:rPr>
        <w:t>5.3　甲方应履行以下保密义务：</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验有关的资料结果及</w:t>
      </w:r>
      <w:r w:rsidRPr="006730F3">
        <w:rPr>
          <w:rFonts w:ascii="宋体" w:hAnsi="宋体"/>
          <w:szCs w:val="21"/>
          <w:u w:val="single"/>
        </w:rPr>
        <w:t>价格等。</w:t>
      </w:r>
    </w:p>
    <w:p w:rsidR="00C26F09" w:rsidRPr="006730F3" w:rsidRDefault="00C26F09" w:rsidP="00C26F09">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C26F09" w:rsidRDefault="00C26F09" w:rsidP="00C26F09">
      <w:pPr>
        <w:spacing w:line="360" w:lineRule="exact"/>
        <w:ind w:firstLine="570"/>
        <w:rPr>
          <w:rFonts w:ascii="宋体" w:hAnsi="宋体"/>
          <w:szCs w:val="21"/>
          <w:u w:val="single"/>
        </w:rPr>
      </w:pPr>
      <w:r>
        <w:rPr>
          <w:rFonts w:ascii="宋体" w:hAnsi="宋体" w:hint="eastAsia"/>
          <w:szCs w:val="21"/>
        </w:rPr>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C26F09" w:rsidRDefault="00C26F09" w:rsidP="00C26F09">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C26F09" w:rsidRDefault="00C26F09" w:rsidP="00C26F09">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C26F09" w:rsidRPr="00656B93" w:rsidRDefault="00C26F09" w:rsidP="00C26F09">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C26F09" w:rsidRPr="00315BD5" w:rsidRDefault="00C26F09" w:rsidP="00C26F09">
      <w:pPr>
        <w:adjustRightInd w:val="0"/>
        <w:snapToGrid w:val="0"/>
        <w:spacing w:line="360" w:lineRule="exact"/>
        <w:ind w:firstLineChars="200" w:firstLine="420"/>
        <w:rPr>
          <w:rFonts w:ascii="宋体" w:hAnsi="宋体"/>
        </w:rPr>
      </w:pPr>
    </w:p>
    <w:p w:rsidR="00C26F09" w:rsidRPr="009307DC" w:rsidRDefault="00C26F09" w:rsidP="00C26F09">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C26F09" w:rsidRPr="006730F3" w:rsidRDefault="00C26F09" w:rsidP="00C26F09">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乙方应保证项目如期完成，如因乙方过错导致项目迟延或终止时，乙方应及时与甲方沟通，协商处理方式。</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C26F09" w:rsidRDefault="00C26F09" w:rsidP="00C26F09">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r w:rsidRPr="006730F3">
        <w:rPr>
          <w:rFonts w:ascii="宋体" w:hAnsi="宋体"/>
          <w:szCs w:val="21"/>
        </w:rPr>
        <w:t xml:space="preserve"> </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highlight w:val="yellow"/>
          <w:u w:val="single"/>
        </w:rPr>
        <w:t>2</w:t>
      </w:r>
      <w:r w:rsidRPr="006730F3">
        <w:rPr>
          <w:rFonts w:ascii="宋体" w:hAnsi="宋体"/>
          <w:szCs w:val="21"/>
          <w:u w:val="single"/>
        </w:rPr>
        <w:t>年。</w:t>
      </w:r>
    </w:p>
    <w:p w:rsidR="00C26F09" w:rsidRPr="006730F3" w:rsidRDefault="00C26F09" w:rsidP="00C26F09">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C26F09" w:rsidRPr="00315BD5" w:rsidRDefault="00C26F09" w:rsidP="00C26F09">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1 </w:t>
      </w:r>
      <w:r w:rsidRPr="00315BD5">
        <w:rPr>
          <w:rFonts w:ascii="宋体" w:hAnsi="宋体" w:hint="eastAsia"/>
        </w:rPr>
        <w:t>个月</w:t>
      </w:r>
      <w:r>
        <w:rPr>
          <w:rFonts w:ascii="宋体" w:hAnsi="宋体" w:hint="eastAsia"/>
        </w:rPr>
        <w:t>；</w:t>
      </w:r>
    </w:p>
    <w:p w:rsidR="00C26F09" w:rsidRPr="006730F3" w:rsidRDefault="00C26F09" w:rsidP="00C26F09">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977AEF" w:rsidRDefault="00C26F09" w:rsidP="00C26F09">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977AEF" w:rsidRPr="00525FA9" w:rsidRDefault="00977AEF" w:rsidP="00AE7B9E">
      <w:pPr>
        <w:adjustRightInd w:val="0"/>
        <w:snapToGrid w:val="0"/>
        <w:spacing w:line="360" w:lineRule="exact"/>
        <w:ind w:firstLineChars="200" w:firstLine="420"/>
        <w:rPr>
          <w:rFonts w:ascii="宋体"/>
        </w:rPr>
      </w:pPr>
    </w:p>
    <w:p w:rsidR="00977AEF" w:rsidRPr="00A40583" w:rsidRDefault="00977AEF"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977AEF" w:rsidRPr="00585C00" w:rsidRDefault="00977AEF" w:rsidP="00AE7B9E">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502D00" w:rsidRPr="00585C00">
        <w:rPr>
          <w:rFonts w:ascii="宋体" w:hAnsi="宋体" w:hint="eastAsia"/>
        </w:rPr>
        <w:t>如</w:t>
      </w:r>
      <w:r w:rsidR="00502D00" w:rsidRPr="00885B1E">
        <w:rPr>
          <w:rFonts w:ascii="宋体" w:hAnsi="宋体" w:hint="eastAsia"/>
        </w:rPr>
        <w:t>因不可抗力或</w:t>
      </w:r>
      <w:r w:rsidR="00502D00" w:rsidRPr="00885B1E">
        <w:rPr>
          <w:rFonts w:ascii="宋体" w:hAnsi="宋体" w:hint="eastAsia"/>
          <w:szCs w:val="21"/>
        </w:rPr>
        <w:t>技术障碍</w:t>
      </w:r>
      <w:r w:rsidR="00502D00"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502D00"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977AEF" w:rsidRPr="00585C00" w:rsidRDefault="00977AEF" w:rsidP="00AE7B9E">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977AEF" w:rsidRPr="00BE3CD6" w:rsidRDefault="00977AEF" w:rsidP="00AE7B9E">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双方确定，基于履行本合同，不论是单方独立完成或双方合作完成的与合作项目有关的阶段性、最终科研成果及相关知识产权权利归属，按以下方式处理：</w:t>
      </w:r>
      <w:r w:rsidR="00992BDB" w:rsidRPr="00992BDB">
        <w:rPr>
          <w:rFonts w:ascii="宋体" w:hAnsi="宋体" w:hint="eastAsia"/>
          <w:szCs w:val="21"/>
          <w:highlight w:val="yellow"/>
          <w:u w:val="single"/>
        </w:rPr>
        <w:t>甲方单独所有</w:t>
      </w:r>
      <w:r>
        <w:rPr>
          <w:rFonts w:ascii="宋体" w:hAnsi="宋体" w:hint="eastAsia"/>
          <w:szCs w:val="21"/>
          <w:u w:val="single"/>
        </w:rPr>
        <w:t>。</w:t>
      </w:r>
    </w:p>
    <w:p w:rsidR="00977AEF" w:rsidRPr="006730F3" w:rsidRDefault="00977AEF" w:rsidP="00AE7B9E">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00C34E0B">
        <w:rPr>
          <w:rFonts w:ascii="宋体" w:hAnsi="宋体"/>
          <w:spacing w:val="-2"/>
          <w:szCs w:val="21"/>
          <w:u w:val="single"/>
        </w:rPr>
        <w:t xml:space="preserve">  </w:t>
      </w:r>
      <w:r w:rsidR="0088451F">
        <w:rPr>
          <w:rFonts w:ascii="宋体" w:hAnsi="宋体" w:hint="eastAsia"/>
          <w:spacing w:val="-2"/>
          <w:szCs w:val="21"/>
          <w:u w:val="single"/>
        </w:rPr>
        <w:t>王晴</w:t>
      </w:r>
      <w:r w:rsidR="00C34E0B">
        <w:rPr>
          <w:rFonts w:ascii="宋体" w:hAnsi="宋体"/>
          <w:spacing w:val="-2"/>
          <w:szCs w:val="21"/>
          <w:u w:val="single"/>
        </w:rPr>
        <w:t xml:space="preserve"> </w:t>
      </w:r>
      <w:r w:rsidRPr="006730F3">
        <w:rPr>
          <w:rFonts w:ascii="宋体" w:hAnsi="宋体" w:hint="eastAsia"/>
          <w:spacing w:val="-2"/>
          <w:szCs w:val="21"/>
        </w:rPr>
        <w:t>为甲方项目联系人，乙方指定</w:t>
      </w:r>
      <w:r w:rsidR="00C34E0B" w:rsidRPr="00C34E0B">
        <w:rPr>
          <w:rFonts w:ascii="宋体" w:hAnsi="宋体" w:hint="eastAsia"/>
          <w:spacing w:val="-2"/>
          <w:szCs w:val="21"/>
          <w:u w:val="single"/>
        </w:rPr>
        <w:t xml:space="preserve"> </w:t>
      </w:r>
      <w:r w:rsidR="0088451F">
        <w:rPr>
          <w:rFonts w:ascii="宋体" w:hAnsi="宋体" w:hint="eastAsia"/>
          <w:spacing w:val="-2"/>
          <w:szCs w:val="21"/>
          <w:u w:val="single"/>
        </w:rPr>
        <w:t>魏波</w:t>
      </w:r>
      <w:r w:rsidRPr="006730F3">
        <w:rPr>
          <w:rFonts w:ascii="宋体" w:hAnsi="宋体"/>
          <w:spacing w:val="-2"/>
          <w:szCs w:val="21"/>
          <w:u w:val="single"/>
        </w:rPr>
        <w:t xml:space="preserve">  </w:t>
      </w:r>
      <w:r w:rsidRPr="006730F3">
        <w:rPr>
          <w:rFonts w:ascii="宋体" w:hAnsi="宋体" w:hint="eastAsia"/>
          <w:spacing w:val="-2"/>
          <w:szCs w:val="21"/>
        </w:rPr>
        <w:t>为</w:t>
      </w:r>
      <w:r w:rsidRPr="006730F3">
        <w:rPr>
          <w:rFonts w:ascii="宋体" w:hAnsi="宋体" w:hint="eastAsia"/>
          <w:spacing w:val="-2"/>
          <w:szCs w:val="21"/>
        </w:rPr>
        <w:lastRenderedPageBreak/>
        <w:t>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977AEF" w:rsidRPr="006730F3" w:rsidRDefault="00977AEF" w:rsidP="00AE7B9E">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977AEF" w:rsidRPr="006730F3" w:rsidRDefault="00977AEF" w:rsidP="00AE7B9E">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r w:rsidRPr="006730F3">
        <w:rPr>
          <w:rFonts w:ascii="宋体" w:hAnsi="宋体"/>
          <w:spacing w:val="-2"/>
          <w:szCs w:val="21"/>
        </w:rPr>
        <w:t xml:space="preserve"> </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977AEF" w:rsidRDefault="00977AEF" w:rsidP="00AE7B9E">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ascii="宋体" w:hAnsi="宋体" w:hint="eastAsia"/>
          <w:spacing w:val="-2"/>
          <w:szCs w:val="21"/>
        </w:rPr>
        <w:t xml:space="preserve">　代表双方签署相关材料。</w:t>
      </w:r>
    </w:p>
    <w:p w:rsidR="00977AEF" w:rsidRPr="006730F3" w:rsidRDefault="00977AEF" w:rsidP="00AE7B9E">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双方确定，出现下列情形，致使本合同的履行成为不必要或不可能的，一方可以通知另一方解除本合同</w:t>
      </w:r>
      <w:r>
        <w:rPr>
          <w:rFonts w:ascii="宋体" w:hAnsi="宋体" w:hint="eastAsia"/>
          <w:szCs w:val="21"/>
        </w:rPr>
        <w:t>。</w:t>
      </w:r>
    </w:p>
    <w:p w:rsidR="00977AEF" w:rsidRPr="006730F3"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977AEF" w:rsidRDefault="00977AEF" w:rsidP="00AE7B9E">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977AEF" w:rsidRPr="00C32A22" w:rsidRDefault="00977AEF" w:rsidP="00035EB4">
      <w:pPr>
        <w:spacing w:line="360" w:lineRule="exact"/>
        <w:rPr>
          <w:rFonts w:ascii="宋体"/>
          <w:szCs w:val="21"/>
        </w:rPr>
      </w:pPr>
      <w:r>
        <w:rPr>
          <w:rFonts w:ascii="宋体" w:hAnsi="宋体"/>
          <w:szCs w:val="21"/>
        </w:rPr>
        <w:t xml:space="preserve">    </w:t>
      </w: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977AEF" w:rsidRDefault="00977AEF" w:rsidP="00AE7B9E">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w:t>
      </w:r>
      <w:r w:rsidRPr="009272CC">
        <w:rPr>
          <w:rFonts w:ascii="宋体" w:hAnsi="宋体" w:hint="eastAsia"/>
          <w:szCs w:val="21"/>
        </w:rPr>
        <w:t>合同解除后，甲方需</w:t>
      </w:r>
      <w:r>
        <w:rPr>
          <w:rFonts w:ascii="宋体" w:hAnsi="宋体" w:hint="eastAsia"/>
          <w:szCs w:val="21"/>
        </w:rPr>
        <w:t>按照乙方实际已完成的工作量支付</w:t>
      </w:r>
      <w:r w:rsidRPr="009272CC">
        <w:rPr>
          <w:rFonts w:ascii="宋体" w:hAnsi="宋体" w:hint="eastAsia"/>
          <w:szCs w:val="21"/>
        </w:rPr>
        <w:t>费用</w:t>
      </w:r>
      <w:r>
        <w:rPr>
          <w:rFonts w:ascii="宋体" w:hAnsi="宋体" w:hint="eastAsia"/>
          <w:szCs w:val="21"/>
        </w:rPr>
        <w:t>。</w:t>
      </w:r>
    </w:p>
    <w:p w:rsidR="00977AEF" w:rsidRDefault="00977AEF" w:rsidP="00AE7B9E">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977AEF" w:rsidRPr="00DD0C25" w:rsidRDefault="00977AEF" w:rsidP="00AE7B9E">
      <w:pPr>
        <w:spacing w:line="360" w:lineRule="exact"/>
        <w:ind w:firstLineChars="200" w:firstLine="420"/>
        <w:rPr>
          <w:rFonts w:ascii="宋体"/>
        </w:rPr>
      </w:pPr>
    </w:p>
    <w:p w:rsidR="00977AEF" w:rsidRPr="00265509" w:rsidRDefault="00977AEF"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977AEF" w:rsidRDefault="00977AEF" w:rsidP="00AE7B9E">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977AEF" w:rsidRPr="00071C97" w:rsidRDefault="00977AEF" w:rsidP="00AE7B9E">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附件一《样品信息表》；</w:t>
      </w:r>
      <w:r w:rsidRPr="003009C4">
        <w:rPr>
          <w:rFonts w:hAnsi="宋体"/>
          <w:spacing w:val="6"/>
          <w:szCs w:val="21"/>
          <w:highlight w:val="yellow"/>
          <w:u w:val="single"/>
        </w:rPr>
        <w:t xml:space="preserve">   </w:t>
      </w:r>
    </w:p>
    <w:p w:rsidR="00977AEF" w:rsidRPr="003009C4" w:rsidRDefault="00977AEF" w:rsidP="00AE7B9E">
      <w:pPr>
        <w:spacing w:line="360" w:lineRule="exact"/>
        <w:ind w:firstLineChars="200" w:firstLine="444"/>
        <w:rPr>
          <w:rFonts w:hAnsi="宋体"/>
          <w:spacing w:val="6"/>
          <w:szCs w:val="21"/>
          <w:highlight w:val="yellow"/>
          <w:u w:val="single"/>
        </w:rPr>
      </w:pPr>
      <w:r w:rsidRPr="003009C4">
        <w:rPr>
          <w:rFonts w:hAnsi="宋体" w:hint="eastAsia"/>
          <w:spacing w:val="6"/>
          <w:szCs w:val="21"/>
          <w:highlight w:val="yellow"/>
          <w:u w:val="single"/>
        </w:rPr>
        <w:t>附件二《</w:t>
      </w:r>
      <w:r>
        <w:rPr>
          <w:rFonts w:hAnsi="宋体" w:hint="eastAsia"/>
          <w:spacing w:val="6"/>
          <w:szCs w:val="21"/>
          <w:highlight w:val="yellow"/>
          <w:u w:val="single"/>
        </w:rPr>
        <w:t>转录组</w:t>
      </w:r>
      <w:r w:rsidRPr="003009C4">
        <w:rPr>
          <w:rFonts w:hAnsi="宋体" w:hint="eastAsia"/>
          <w:spacing w:val="6"/>
          <w:szCs w:val="21"/>
          <w:highlight w:val="yellow"/>
          <w:u w:val="single"/>
        </w:rPr>
        <w:t>测序样品要求》；</w:t>
      </w:r>
      <w:r w:rsidRPr="003009C4">
        <w:rPr>
          <w:rFonts w:hAnsi="宋体"/>
          <w:spacing w:val="6"/>
          <w:szCs w:val="21"/>
          <w:highlight w:val="yellow"/>
          <w:u w:val="single"/>
        </w:rPr>
        <w:t xml:space="preserve"> </w:t>
      </w:r>
    </w:p>
    <w:p w:rsidR="00977AEF" w:rsidRDefault="00977AEF" w:rsidP="00AE7B9E">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3875F5" w:rsidRDefault="003875F5" w:rsidP="00CE2DC6">
      <w:pPr>
        <w:spacing w:line="720" w:lineRule="exact"/>
        <w:rPr>
          <w:rFonts w:ascii="宋体"/>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52"/>
        <w:gridCol w:w="4215"/>
      </w:tblGrid>
      <w:tr w:rsidR="00977AEF" w:rsidTr="00835087">
        <w:trPr>
          <w:jc w:val="center"/>
        </w:trPr>
        <w:tc>
          <w:tcPr>
            <w:tcW w:w="4352" w:type="dxa"/>
          </w:tcPr>
          <w:p w:rsidR="00977AEF" w:rsidRDefault="00977AEF" w:rsidP="00835087">
            <w:pPr>
              <w:spacing w:line="440" w:lineRule="exact"/>
              <w:rPr>
                <w:rFonts w:ascii="宋体" w:hAnsi="宋体"/>
              </w:rPr>
            </w:pPr>
            <w:r>
              <w:rPr>
                <w:rFonts w:ascii="宋体" w:hAnsi="宋体" w:hint="eastAsia"/>
                <w:b/>
              </w:rPr>
              <w:t>甲方：</w:t>
            </w:r>
            <w:r>
              <w:rPr>
                <w:rFonts w:ascii="宋体" w:hAnsi="宋体"/>
              </w:rPr>
              <w:t xml:space="preserve"> </w:t>
            </w:r>
          </w:p>
        </w:tc>
        <w:tc>
          <w:tcPr>
            <w:tcW w:w="4215" w:type="dxa"/>
          </w:tcPr>
          <w:p w:rsidR="00977AEF" w:rsidRDefault="00977AEF" w:rsidP="00835087">
            <w:pPr>
              <w:spacing w:line="440" w:lineRule="exact"/>
              <w:rPr>
                <w:rFonts w:ascii="宋体"/>
                <w:b/>
              </w:rPr>
            </w:pPr>
            <w:r>
              <w:rPr>
                <w:rFonts w:ascii="宋体" w:hAnsi="宋体" w:hint="eastAsia"/>
                <w:b/>
              </w:rPr>
              <w:t>乙方：广州基迪奥生物科技有限公司</w:t>
            </w:r>
          </w:p>
        </w:tc>
      </w:tr>
      <w:tr w:rsidR="00977AEF" w:rsidTr="00835087">
        <w:trPr>
          <w:trHeight w:val="2105"/>
          <w:jc w:val="center"/>
        </w:trPr>
        <w:tc>
          <w:tcPr>
            <w:tcW w:w="4352" w:type="dxa"/>
          </w:tcPr>
          <w:p w:rsidR="00977AEF" w:rsidRDefault="00977AEF" w:rsidP="00835087">
            <w:pPr>
              <w:spacing w:line="440" w:lineRule="exact"/>
              <w:rPr>
                <w:rFonts w:ascii="宋体"/>
              </w:rPr>
            </w:pPr>
            <w:r>
              <w:rPr>
                <w:rFonts w:ascii="宋体" w:hAnsi="宋体" w:hint="eastAsia"/>
              </w:rPr>
              <w:t>（盖章）</w:t>
            </w:r>
          </w:p>
        </w:tc>
        <w:tc>
          <w:tcPr>
            <w:tcW w:w="4215" w:type="dxa"/>
          </w:tcPr>
          <w:p w:rsidR="00977AEF" w:rsidRDefault="00977AEF" w:rsidP="00835087">
            <w:pPr>
              <w:spacing w:line="440" w:lineRule="exact"/>
              <w:rPr>
                <w:rFonts w:ascii="宋体"/>
              </w:rPr>
            </w:pPr>
            <w:r>
              <w:rPr>
                <w:rFonts w:ascii="宋体" w:hAnsi="宋体" w:hint="eastAsia"/>
              </w:rPr>
              <w:t>（盖章）</w:t>
            </w:r>
          </w:p>
        </w:tc>
      </w:tr>
      <w:tr w:rsidR="00977AEF" w:rsidTr="00835087">
        <w:trPr>
          <w:trHeight w:val="425"/>
          <w:jc w:val="center"/>
        </w:trPr>
        <w:tc>
          <w:tcPr>
            <w:tcW w:w="4352"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p>
        </w:tc>
        <w:tc>
          <w:tcPr>
            <w:tcW w:w="4215" w:type="dxa"/>
          </w:tcPr>
          <w:p w:rsidR="00977AEF" w:rsidRDefault="00977AEF" w:rsidP="00835087">
            <w:pPr>
              <w:autoSpaceDN w:val="0"/>
              <w:spacing w:before="100" w:beforeAutospacing="1" w:after="100" w:afterAutospacing="1"/>
              <w:rPr>
                <w:rFonts w:ascii="宋体"/>
              </w:rPr>
            </w:pPr>
            <w:r>
              <w:rPr>
                <w:rFonts w:ascii="宋体" w:hAnsi="宋体" w:hint="eastAsia"/>
              </w:rPr>
              <w:t>法定代表人（授权代表人）：</w:t>
            </w:r>
          </w:p>
        </w:tc>
      </w:tr>
      <w:tr w:rsidR="00977AEF" w:rsidTr="00835087">
        <w:trPr>
          <w:jc w:val="center"/>
        </w:trPr>
        <w:tc>
          <w:tcPr>
            <w:tcW w:w="4352" w:type="dxa"/>
          </w:tcPr>
          <w:p w:rsidR="00977AEF" w:rsidRDefault="00977AEF" w:rsidP="00835087">
            <w:pPr>
              <w:autoSpaceDN w:val="0"/>
              <w:spacing w:before="100" w:beforeAutospacing="1" w:after="100" w:afterAutospacing="1"/>
              <w:rPr>
                <w:rFonts w:ascii="宋体" w:hAnsi="宋体"/>
              </w:rPr>
            </w:pPr>
            <w:r w:rsidRPr="00407E41">
              <w:rPr>
                <w:rFonts w:ascii="宋体" w:hAnsi="宋体" w:hint="eastAsia"/>
              </w:rPr>
              <w:t>委托代理人：</w:t>
            </w:r>
            <w:r>
              <w:rPr>
                <w:rFonts w:ascii="宋体" w:hAnsi="宋体"/>
              </w:rPr>
              <w:t xml:space="preserve"> </w:t>
            </w:r>
          </w:p>
        </w:tc>
        <w:tc>
          <w:tcPr>
            <w:tcW w:w="4215" w:type="dxa"/>
          </w:tcPr>
          <w:p w:rsidR="00977AEF" w:rsidRDefault="00977AEF" w:rsidP="00C34E0B">
            <w:pPr>
              <w:spacing w:line="440" w:lineRule="exact"/>
              <w:rPr>
                <w:rFonts w:ascii="宋体"/>
              </w:rPr>
            </w:pPr>
            <w:r w:rsidRPr="00407E41">
              <w:rPr>
                <w:rFonts w:ascii="宋体" w:hAnsi="宋体" w:hint="eastAsia"/>
              </w:rPr>
              <w:t>委托代理人：</w:t>
            </w:r>
            <w:r w:rsidR="00C34E0B">
              <w:rPr>
                <w:rFonts w:ascii="宋体"/>
              </w:rPr>
              <w:t xml:space="preserve"> </w:t>
            </w:r>
          </w:p>
        </w:tc>
      </w:tr>
      <w:tr w:rsidR="00977AEF" w:rsidTr="00835087">
        <w:trPr>
          <w:jc w:val="center"/>
        </w:trPr>
        <w:tc>
          <w:tcPr>
            <w:tcW w:w="4352" w:type="dxa"/>
          </w:tcPr>
          <w:p w:rsidR="00977AEF" w:rsidRDefault="00977AEF" w:rsidP="00835087">
            <w:pPr>
              <w:autoSpaceDN w:val="0"/>
              <w:spacing w:before="100" w:beforeAutospacing="1" w:after="100" w:afterAutospacing="1"/>
              <w:rPr>
                <w:rFonts w:ascii="宋体"/>
              </w:rPr>
            </w:pPr>
            <w:r w:rsidRPr="00407E41">
              <w:rPr>
                <w:rFonts w:ascii="宋体" w:hAnsi="宋体" w:hint="eastAsia"/>
              </w:rPr>
              <w:t>联系（经办）人：</w:t>
            </w:r>
            <w:r w:rsidR="00C34E0B">
              <w:rPr>
                <w:rFonts w:ascii="宋体" w:hAnsi="宋体" w:hint="eastAsia"/>
              </w:rPr>
              <w:t>王晴</w:t>
            </w:r>
          </w:p>
        </w:tc>
        <w:tc>
          <w:tcPr>
            <w:tcW w:w="4215" w:type="dxa"/>
          </w:tcPr>
          <w:p w:rsidR="00977AEF" w:rsidRDefault="00977AEF" w:rsidP="00835087">
            <w:pPr>
              <w:spacing w:line="440" w:lineRule="exact"/>
              <w:rPr>
                <w:rFonts w:ascii="宋体"/>
              </w:rPr>
            </w:pPr>
            <w:r w:rsidRPr="00407E41">
              <w:rPr>
                <w:rFonts w:ascii="宋体" w:hAnsi="宋体" w:hint="eastAsia"/>
              </w:rPr>
              <w:t>联系（经办）人：</w:t>
            </w:r>
            <w:r w:rsidR="00C34E0B">
              <w:rPr>
                <w:rFonts w:ascii="宋体" w:hAnsi="宋体" w:hint="eastAsia"/>
              </w:rPr>
              <w:t>魏波</w:t>
            </w:r>
          </w:p>
        </w:tc>
      </w:tr>
      <w:tr w:rsidR="00977AEF" w:rsidTr="00835087">
        <w:trPr>
          <w:jc w:val="center"/>
        </w:trPr>
        <w:tc>
          <w:tcPr>
            <w:tcW w:w="4352" w:type="dxa"/>
          </w:tcPr>
          <w:p w:rsidR="00977AEF" w:rsidRDefault="00977AEF" w:rsidP="005F3EA6">
            <w:pPr>
              <w:spacing w:line="440" w:lineRule="exact"/>
              <w:rPr>
                <w:rFonts w:ascii="宋体"/>
              </w:rPr>
            </w:pPr>
            <w:r>
              <w:rPr>
                <w:rFonts w:ascii="宋体" w:hAnsi="宋体" w:hint="eastAsia"/>
              </w:rPr>
              <w:t>联系方式：</w:t>
            </w:r>
            <w:r w:rsidR="003875F5">
              <w:rPr>
                <w:rFonts w:ascii="宋体" w:hAnsi="宋体" w:hint="eastAsia"/>
              </w:rPr>
              <w:t>15105165100</w:t>
            </w:r>
          </w:p>
        </w:tc>
        <w:tc>
          <w:tcPr>
            <w:tcW w:w="4215" w:type="dxa"/>
          </w:tcPr>
          <w:p w:rsidR="00977AEF" w:rsidRDefault="00977AEF" w:rsidP="009E1D5D">
            <w:pPr>
              <w:spacing w:line="440" w:lineRule="exact"/>
              <w:rPr>
                <w:rFonts w:ascii="宋体"/>
              </w:rPr>
            </w:pPr>
            <w:r>
              <w:rPr>
                <w:rFonts w:ascii="宋体" w:hAnsi="宋体" w:hint="eastAsia"/>
              </w:rPr>
              <w:t>联系方式：</w:t>
            </w:r>
            <w:r w:rsidR="00C34E0B">
              <w:rPr>
                <w:rFonts w:ascii="宋体" w:hAnsi="宋体" w:hint="eastAsia"/>
              </w:rPr>
              <w:t>18011981725</w:t>
            </w:r>
          </w:p>
        </w:tc>
      </w:tr>
      <w:tr w:rsidR="00977AEF" w:rsidTr="00835087">
        <w:trPr>
          <w:jc w:val="center"/>
        </w:trPr>
        <w:tc>
          <w:tcPr>
            <w:tcW w:w="4352" w:type="dxa"/>
          </w:tcPr>
          <w:p w:rsidR="00977AEF" w:rsidRDefault="00977AEF" w:rsidP="005F3EA6">
            <w:pPr>
              <w:spacing w:line="440" w:lineRule="exact"/>
              <w:rPr>
                <w:rFonts w:ascii="宋体"/>
              </w:rPr>
            </w:pPr>
            <w:r>
              <w:rPr>
                <w:rFonts w:ascii="宋体" w:hAnsi="宋体" w:hint="eastAsia"/>
              </w:rPr>
              <w:lastRenderedPageBreak/>
              <w:t>邮箱：</w:t>
            </w:r>
            <w:r w:rsidR="00C34E0B">
              <w:rPr>
                <w:rFonts w:ascii="宋体" w:hAnsi="宋体" w:hint="eastAsia"/>
              </w:rPr>
              <w:t>2013107062@njau.edu.cn</w:t>
            </w:r>
          </w:p>
        </w:tc>
        <w:tc>
          <w:tcPr>
            <w:tcW w:w="4215" w:type="dxa"/>
          </w:tcPr>
          <w:p w:rsidR="00977AEF" w:rsidRDefault="00977AEF" w:rsidP="009E1D5D">
            <w:pPr>
              <w:spacing w:line="440" w:lineRule="exact"/>
              <w:rPr>
                <w:rFonts w:ascii="宋体"/>
              </w:rPr>
            </w:pPr>
            <w:r>
              <w:rPr>
                <w:rFonts w:ascii="宋体" w:hAnsi="宋体" w:hint="eastAsia"/>
              </w:rPr>
              <w:t>邮箱：</w:t>
            </w:r>
            <w:r w:rsidR="00C34E0B">
              <w:rPr>
                <w:rFonts w:ascii="宋体" w:hAnsi="宋体" w:hint="eastAsia"/>
              </w:rPr>
              <w:t>bwei@genedenovo.com</w:t>
            </w:r>
          </w:p>
        </w:tc>
      </w:tr>
      <w:tr w:rsidR="00977AEF" w:rsidTr="00835087">
        <w:trPr>
          <w:jc w:val="center"/>
        </w:trPr>
        <w:tc>
          <w:tcPr>
            <w:tcW w:w="4352" w:type="dxa"/>
          </w:tcPr>
          <w:p w:rsidR="00977AEF" w:rsidRDefault="00977AEF" w:rsidP="00835087">
            <w:pPr>
              <w:spacing w:line="440" w:lineRule="exact"/>
              <w:rPr>
                <w:rFonts w:ascii="宋体"/>
              </w:rPr>
            </w:pPr>
            <w:r>
              <w:rPr>
                <w:rFonts w:ascii="宋体" w:hAnsi="宋体" w:hint="eastAsia"/>
              </w:rPr>
              <w:t>开户单位：</w:t>
            </w:r>
          </w:p>
        </w:tc>
        <w:tc>
          <w:tcPr>
            <w:tcW w:w="4215" w:type="dxa"/>
          </w:tcPr>
          <w:p w:rsidR="00977AEF" w:rsidRDefault="00977AEF" w:rsidP="00835087">
            <w:pPr>
              <w:spacing w:line="440" w:lineRule="exact"/>
              <w:rPr>
                <w:rFonts w:ascii="宋体"/>
              </w:rPr>
            </w:pPr>
            <w:r>
              <w:rPr>
                <w:rFonts w:ascii="宋体" w:hAnsi="宋体" w:hint="eastAsia"/>
              </w:rPr>
              <w:t>开户单位：广州基迪奥生物科技有限公司</w:t>
            </w:r>
          </w:p>
        </w:tc>
      </w:tr>
      <w:tr w:rsidR="00977AEF" w:rsidTr="00835087">
        <w:trPr>
          <w:jc w:val="center"/>
        </w:trPr>
        <w:tc>
          <w:tcPr>
            <w:tcW w:w="4352" w:type="dxa"/>
          </w:tcPr>
          <w:p w:rsidR="00977AEF" w:rsidRDefault="00977AEF" w:rsidP="00835087">
            <w:pPr>
              <w:spacing w:line="440" w:lineRule="exact"/>
              <w:rPr>
                <w:rFonts w:ascii="宋体"/>
              </w:rPr>
            </w:pPr>
            <w:r>
              <w:rPr>
                <w:rFonts w:ascii="宋体" w:hAnsi="宋体" w:hint="eastAsia"/>
              </w:rPr>
              <w:t>开户银行：</w:t>
            </w:r>
          </w:p>
        </w:tc>
        <w:tc>
          <w:tcPr>
            <w:tcW w:w="4215" w:type="dxa"/>
          </w:tcPr>
          <w:p w:rsidR="00977AEF" w:rsidRPr="00372875" w:rsidRDefault="00977AEF" w:rsidP="00835087">
            <w:pPr>
              <w:spacing w:line="440" w:lineRule="exact"/>
              <w:rPr>
                <w:rFonts w:ascii="宋体"/>
                <w:sz w:val="22"/>
              </w:rPr>
            </w:pPr>
            <w:r w:rsidRPr="00372875">
              <w:rPr>
                <w:rFonts w:ascii="宋体" w:hAnsi="宋体" w:hint="eastAsia"/>
                <w:sz w:val="22"/>
              </w:rPr>
              <w:t>开户银行：</w:t>
            </w:r>
            <w:r w:rsidRPr="00372875">
              <w:rPr>
                <w:rFonts w:hAnsi="宋体" w:hint="eastAsia"/>
                <w:sz w:val="22"/>
                <w:szCs w:val="21"/>
              </w:rPr>
              <w:t>中国银行广州大学城北支行</w:t>
            </w:r>
          </w:p>
        </w:tc>
      </w:tr>
      <w:tr w:rsidR="00977AEF" w:rsidTr="00835087">
        <w:trPr>
          <w:jc w:val="center"/>
        </w:trPr>
        <w:tc>
          <w:tcPr>
            <w:tcW w:w="4352"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p>
        </w:tc>
        <w:tc>
          <w:tcPr>
            <w:tcW w:w="4215" w:type="dxa"/>
          </w:tcPr>
          <w:p w:rsidR="00977AEF" w:rsidRDefault="00977AEF"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r w:rsidRPr="001030B8">
              <w:rPr>
                <w:rFonts w:ascii="宋体" w:hAnsi="宋体"/>
              </w:rPr>
              <w:t>727658227217</w:t>
            </w:r>
          </w:p>
        </w:tc>
      </w:tr>
    </w:tbl>
    <w:p w:rsidR="00977AEF" w:rsidRPr="006730F3" w:rsidRDefault="00977AEF" w:rsidP="00CE2DC6">
      <w:pPr>
        <w:spacing w:line="720" w:lineRule="exact"/>
        <w:rPr>
          <w:rFonts w:ascii="宋体"/>
          <w:sz w:val="30"/>
          <w:szCs w:val="30"/>
        </w:rPr>
      </w:pPr>
    </w:p>
    <w:p w:rsidR="00977AEF" w:rsidRPr="006730F3" w:rsidRDefault="00977AEF">
      <w:pPr>
        <w:spacing w:line="520" w:lineRule="exact"/>
        <w:rPr>
          <w:rFonts w:ascii="宋体"/>
          <w:sz w:val="28"/>
        </w:rPr>
        <w:sectPr w:rsidR="00977AEF" w:rsidRPr="006730F3">
          <w:pgSz w:w="11906" w:h="16838" w:code="9"/>
          <w:pgMar w:top="1304" w:right="1469" w:bottom="1304" w:left="1469" w:header="851" w:footer="992" w:gutter="0"/>
          <w:pgNumType w:start="1"/>
          <w:cols w:space="425"/>
          <w:docGrid w:type="linesAndChars" w:linePitch="312"/>
        </w:sectPr>
      </w:pPr>
    </w:p>
    <w:p w:rsidR="00992BDB" w:rsidRDefault="00992BDB" w:rsidP="00992BDB">
      <w:pPr>
        <w:pStyle w:val="2"/>
        <w:ind w:left="420"/>
        <w:jc w:val="center"/>
        <w:rPr>
          <w:rFonts w:ascii="Times New Roman" w:hAnsi="Times New Roman"/>
          <w:sz w:val="28"/>
          <w:szCs w:val="28"/>
        </w:rPr>
      </w:pPr>
      <w:bookmarkStart w:id="2" w:name="_Toc296420408"/>
      <w:bookmarkStart w:id="3" w:name="_Toc316643408"/>
      <w:bookmarkStart w:id="4" w:name="_Toc317089593"/>
      <w:r>
        <w:rPr>
          <w:rFonts w:ascii="Times New Roman" w:hAnsi="Times New Roman" w:hint="eastAsia"/>
          <w:sz w:val="28"/>
          <w:szCs w:val="28"/>
        </w:rPr>
        <w:lastRenderedPageBreak/>
        <w:t>附件一</w:t>
      </w:r>
      <w:r>
        <w:rPr>
          <w:rFonts w:ascii="Times New Roman" w:hAnsi="Times New Roman" w:hint="eastAsia"/>
          <w:sz w:val="28"/>
          <w:szCs w:val="28"/>
        </w:rPr>
        <w:t xml:space="preserve"> </w:t>
      </w:r>
      <w:r w:rsidRPr="00883F5A">
        <w:rPr>
          <w:rFonts w:ascii="Times New Roman" w:hAnsi="Times New Roman" w:hint="eastAsia"/>
          <w:sz w:val="28"/>
          <w:szCs w:val="28"/>
        </w:rPr>
        <w:t>样品信息单</w:t>
      </w:r>
      <w:bookmarkEnd w:id="2"/>
      <w:bookmarkEnd w:id="3"/>
      <w:bookmarkEnd w:id="4"/>
    </w:p>
    <w:tbl>
      <w:tblPr>
        <w:tblW w:w="9914" w:type="dxa"/>
        <w:jc w:val="center"/>
        <w:tblLayout w:type="fixed"/>
        <w:tblLook w:val="0000"/>
      </w:tblPr>
      <w:tblGrid>
        <w:gridCol w:w="422"/>
        <w:gridCol w:w="953"/>
        <w:gridCol w:w="884"/>
        <w:gridCol w:w="852"/>
        <w:gridCol w:w="851"/>
        <w:gridCol w:w="141"/>
        <w:gridCol w:w="567"/>
        <w:gridCol w:w="709"/>
        <w:gridCol w:w="210"/>
        <w:gridCol w:w="359"/>
        <w:gridCol w:w="282"/>
        <w:gridCol w:w="850"/>
        <w:gridCol w:w="992"/>
        <w:gridCol w:w="1842"/>
      </w:tblGrid>
      <w:tr w:rsidR="00992BDB" w:rsidRPr="00F74735" w:rsidTr="00FC715C">
        <w:trPr>
          <w:trHeight w:val="367"/>
          <w:jc w:val="center"/>
        </w:trPr>
        <w:tc>
          <w:tcPr>
            <w:tcW w:w="9914" w:type="dxa"/>
            <w:gridSpan w:val="14"/>
            <w:tcBorders>
              <w:top w:val="single" w:sz="4" w:space="0" w:color="000000"/>
              <w:left w:val="single" w:sz="4" w:space="0" w:color="000000"/>
              <w:bottom w:val="single" w:sz="4" w:space="0" w:color="auto"/>
              <w:right w:val="single" w:sz="4" w:space="0" w:color="000000"/>
            </w:tcBorders>
            <w:vAlign w:val="center"/>
          </w:tcPr>
          <w:p w:rsidR="00992BDB" w:rsidRDefault="00992BDB" w:rsidP="00FC715C">
            <w:pPr>
              <w:snapToGrid w:val="0"/>
              <w:jc w:val="center"/>
              <w:rPr>
                <w:rFonts w:ascii="宋体" w:hAnsi="宋体"/>
              </w:rPr>
            </w:pPr>
            <w:r w:rsidRPr="001E482E">
              <w:rPr>
                <w:rFonts w:ascii="宋体" w:hAnsi="宋体" w:hint="eastAsia"/>
              </w:rPr>
              <w:t>注：您工整、详细、准确的填写表格中的信息是我们为您更好服务的第一步，谢谢您的合作！（</w:t>
            </w:r>
            <w:r w:rsidRPr="003B33BF">
              <w:rPr>
                <w:rFonts w:ascii="宋体" w:hAnsi="宋体" w:hint="eastAsia"/>
                <w:b/>
                <w:color w:val="FF0000"/>
              </w:rPr>
              <w:t>*</w:t>
            </w:r>
            <w:r w:rsidRPr="001E482E">
              <w:rPr>
                <w:rFonts w:ascii="宋体" w:hAnsi="宋体" w:hint="eastAsia"/>
              </w:rPr>
              <w:t xml:space="preserve"> 为必填项）</w:t>
            </w:r>
          </w:p>
        </w:tc>
      </w:tr>
      <w:tr w:rsidR="00992BDB" w:rsidRPr="00F74735" w:rsidTr="00FC715C">
        <w:trPr>
          <w:trHeight w:val="1382"/>
          <w:jc w:val="center"/>
        </w:trPr>
        <w:tc>
          <w:tcPr>
            <w:tcW w:w="422" w:type="dxa"/>
            <w:tcBorders>
              <w:top w:val="single" w:sz="4" w:space="0" w:color="000000"/>
              <w:left w:val="single" w:sz="4" w:space="0" w:color="000000"/>
              <w:right w:val="single" w:sz="4" w:space="0" w:color="auto"/>
            </w:tcBorders>
            <w:vAlign w:val="center"/>
          </w:tcPr>
          <w:p w:rsidR="00992BDB" w:rsidRDefault="00992BDB" w:rsidP="00FC715C">
            <w:pPr>
              <w:snapToGrid w:val="0"/>
              <w:jc w:val="center"/>
              <w:rPr>
                <w:rFonts w:ascii="宋体" w:hAnsi="宋体"/>
              </w:rPr>
            </w:pPr>
            <w:r>
              <w:rPr>
                <w:rFonts w:ascii="宋体" w:hAnsi="宋体" w:hint="eastAsia"/>
              </w:rPr>
              <w:t>运输信息</w:t>
            </w:r>
            <w:r w:rsidRPr="00680415">
              <w:rPr>
                <w:rFonts w:ascii="宋体" w:hAnsi="宋体" w:hint="eastAsia"/>
                <w:b/>
                <w:color w:val="FF0000"/>
              </w:rPr>
              <w:t>*</w:t>
            </w:r>
          </w:p>
        </w:tc>
        <w:tc>
          <w:tcPr>
            <w:tcW w:w="9492" w:type="dxa"/>
            <w:gridSpan w:val="13"/>
            <w:tcBorders>
              <w:top w:val="single" w:sz="4" w:space="0" w:color="000000"/>
              <w:left w:val="single" w:sz="4" w:space="0" w:color="auto"/>
              <w:right w:val="single" w:sz="4" w:space="0" w:color="000000"/>
            </w:tcBorders>
            <w:vAlign w:val="center"/>
          </w:tcPr>
          <w:p w:rsidR="00992BDB" w:rsidRDefault="00992BDB" w:rsidP="006D3D74">
            <w:pPr>
              <w:snapToGrid w:val="0"/>
              <w:spacing w:beforeLines="30" w:afterLines="30"/>
              <w:rPr>
                <w:rFonts w:ascii="宋体" w:hAnsi="宋体"/>
              </w:rPr>
            </w:pPr>
            <w:r>
              <w:rPr>
                <w:rFonts w:ascii="宋体" w:hAnsi="宋体" w:hint="eastAsia"/>
              </w:rPr>
              <w:t>运输公司：</w:t>
            </w:r>
            <w:r>
              <w:rPr>
                <w:rFonts w:ascii="宋体" w:hAnsi="宋体" w:hint="eastAsia"/>
                <w:u w:val="single"/>
              </w:rPr>
              <w:t xml:space="preserve">       </w:t>
            </w:r>
            <w:r>
              <w:rPr>
                <w:rFonts w:ascii="宋体" w:hAnsi="宋体" w:hint="eastAsia"/>
              </w:rPr>
              <w:t xml:space="preserve">    </w:t>
            </w:r>
            <w:r w:rsidRPr="00C84F3E">
              <w:rPr>
                <w:rFonts w:ascii="宋体" w:hAnsi="宋体" w:hint="eastAsia"/>
              </w:rPr>
              <w:t>快递</w:t>
            </w:r>
            <w:r>
              <w:rPr>
                <w:rFonts w:ascii="宋体" w:hAnsi="宋体" w:hint="eastAsia"/>
              </w:rPr>
              <w:t>单号：</w:t>
            </w:r>
            <w:r>
              <w:rPr>
                <w:rFonts w:ascii="宋体" w:hAnsi="宋体" w:hint="eastAsia"/>
                <w:u w:val="single"/>
              </w:rPr>
              <w:t xml:space="preserve">                </w:t>
            </w:r>
            <w:r>
              <w:rPr>
                <w:rFonts w:ascii="宋体" w:hAnsi="宋体" w:hint="eastAsia"/>
              </w:rPr>
              <w:t xml:space="preserve">    城市：</w:t>
            </w:r>
            <w:r>
              <w:rPr>
                <w:rFonts w:ascii="宋体" w:hAnsi="宋体" w:hint="eastAsia"/>
                <w:u w:val="single"/>
              </w:rPr>
              <w:t xml:space="preserve">          </w:t>
            </w:r>
          </w:p>
          <w:p w:rsidR="00992BDB" w:rsidRDefault="00992BDB" w:rsidP="006D3D74">
            <w:pPr>
              <w:snapToGrid w:val="0"/>
              <w:spacing w:beforeLines="30" w:afterLines="30"/>
              <w:rPr>
                <w:rFonts w:ascii="宋体" w:hAnsi="宋体"/>
                <w:u w:val="single"/>
              </w:rPr>
            </w:pPr>
            <w:r>
              <w:rPr>
                <w:rFonts w:ascii="宋体" w:hAnsi="宋体" w:hint="eastAsia"/>
              </w:rPr>
              <w:t>联系人：</w:t>
            </w:r>
            <w:r>
              <w:rPr>
                <w:rFonts w:ascii="宋体" w:hAnsi="宋体" w:hint="eastAsia"/>
                <w:u w:val="single"/>
              </w:rPr>
              <w:t xml:space="preserve">         </w:t>
            </w:r>
            <w:r>
              <w:rPr>
                <w:rFonts w:ascii="宋体" w:hAnsi="宋体" w:hint="eastAsia"/>
              </w:rPr>
              <w:t xml:space="preserve">    联系电话：</w:t>
            </w:r>
            <w:r>
              <w:rPr>
                <w:rFonts w:ascii="宋体" w:hAnsi="宋体" w:hint="eastAsia"/>
                <w:u w:val="single"/>
              </w:rPr>
              <w:t xml:space="preserve">                </w:t>
            </w:r>
            <w:r>
              <w:rPr>
                <w:rFonts w:ascii="宋体" w:hAnsi="宋体" w:hint="eastAsia"/>
              </w:rPr>
              <w:t xml:space="preserve">    联系邮箱：</w:t>
            </w:r>
            <w:r>
              <w:rPr>
                <w:rFonts w:ascii="宋体" w:hAnsi="宋体" w:hint="eastAsia"/>
                <w:u w:val="single"/>
              </w:rPr>
              <w:t xml:space="preserve">                   </w:t>
            </w:r>
          </w:p>
          <w:p w:rsidR="00992BDB" w:rsidRDefault="00992BDB" w:rsidP="00FC715C">
            <w:pPr>
              <w:snapToGrid w:val="0"/>
              <w:spacing w:before="30" w:after="30"/>
              <w:rPr>
                <w:rFonts w:ascii="宋体" w:hAnsi="宋体"/>
              </w:rPr>
            </w:pPr>
            <w:r w:rsidRPr="00E940DE">
              <w:rPr>
                <w:rFonts w:ascii="宋体" w:hAnsi="宋体" w:hint="eastAsia"/>
              </w:rPr>
              <w:t>运输状态：</w:t>
            </w:r>
            <w:r>
              <w:rPr>
                <w:rFonts w:ascii="宋体" w:hAnsi="宋体" w:hint="eastAsia"/>
              </w:rPr>
              <w:t>□ 干冰    □ 冰袋    □ 常温   □ 其他：</w:t>
            </w:r>
            <w:r>
              <w:rPr>
                <w:rFonts w:ascii="宋体" w:hAnsi="宋体" w:hint="eastAsia"/>
                <w:u w:val="single"/>
              </w:rPr>
              <w:t xml:space="preserve">             </w:t>
            </w:r>
          </w:p>
        </w:tc>
      </w:tr>
      <w:tr w:rsidR="00992BDB" w:rsidRPr="00F74735" w:rsidTr="00FC715C">
        <w:trPr>
          <w:trHeight w:val="454"/>
          <w:jc w:val="center"/>
        </w:trPr>
        <w:tc>
          <w:tcPr>
            <w:tcW w:w="2259" w:type="dxa"/>
            <w:gridSpan w:val="3"/>
            <w:tcBorders>
              <w:top w:val="single" w:sz="4" w:space="0" w:color="000000"/>
              <w:left w:val="single" w:sz="4" w:space="0" w:color="000000"/>
              <w:bottom w:val="single" w:sz="4" w:space="0" w:color="auto"/>
            </w:tcBorders>
            <w:vAlign w:val="center"/>
          </w:tcPr>
          <w:p w:rsidR="00992BDB" w:rsidRPr="0013757A" w:rsidRDefault="00992BDB" w:rsidP="00FC715C">
            <w:pPr>
              <w:tabs>
                <w:tab w:val="left" w:pos="180"/>
              </w:tabs>
              <w:snapToGrid w:val="0"/>
              <w:ind w:firstLineChars="85" w:firstLine="178"/>
              <w:jc w:val="center"/>
              <w:rPr>
                <w:rFonts w:ascii="宋体" w:hAnsi="宋体"/>
              </w:rPr>
            </w:pPr>
            <w:r w:rsidRPr="0013757A">
              <w:rPr>
                <w:rFonts w:ascii="宋体" w:hAnsi="宋体" w:hint="eastAsia"/>
              </w:rPr>
              <w:t>合同编号</w:t>
            </w:r>
          </w:p>
        </w:tc>
        <w:tc>
          <w:tcPr>
            <w:tcW w:w="1844" w:type="dxa"/>
            <w:gridSpan w:val="3"/>
            <w:tcBorders>
              <w:top w:val="single" w:sz="4" w:space="0" w:color="000000"/>
              <w:left w:val="single" w:sz="4" w:space="0" w:color="000000"/>
              <w:bottom w:val="single" w:sz="4" w:space="0" w:color="auto"/>
            </w:tcBorders>
            <w:vAlign w:val="center"/>
          </w:tcPr>
          <w:p w:rsidR="00992BDB" w:rsidRPr="0013757A" w:rsidRDefault="00992BDB" w:rsidP="00FC715C">
            <w:pPr>
              <w:snapToGrid w:val="0"/>
              <w:jc w:val="center"/>
              <w:rPr>
                <w:rFonts w:ascii="宋体" w:hAnsi="宋体"/>
              </w:rPr>
            </w:pPr>
          </w:p>
        </w:tc>
        <w:tc>
          <w:tcPr>
            <w:tcW w:w="1845" w:type="dxa"/>
            <w:gridSpan w:val="4"/>
            <w:tcBorders>
              <w:top w:val="single" w:sz="4" w:space="0" w:color="000000"/>
              <w:left w:val="single" w:sz="4" w:space="0" w:color="000000"/>
              <w:bottom w:val="single" w:sz="4" w:space="0" w:color="auto"/>
            </w:tcBorders>
            <w:vAlign w:val="center"/>
          </w:tcPr>
          <w:p w:rsidR="00992BDB" w:rsidRPr="0013757A" w:rsidRDefault="00992BDB" w:rsidP="00FC715C">
            <w:pPr>
              <w:snapToGrid w:val="0"/>
              <w:jc w:val="center"/>
              <w:rPr>
                <w:rFonts w:ascii="宋体" w:hAnsi="宋体"/>
              </w:rPr>
            </w:pPr>
            <w:r w:rsidRPr="0013757A">
              <w:rPr>
                <w:rFonts w:ascii="宋体" w:hAnsi="宋体" w:hint="eastAsia"/>
              </w:rPr>
              <w:t>项目名称</w:t>
            </w:r>
          </w:p>
        </w:tc>
        <w:tc>
          <w:tcPr>
            <w:tcW w:w="3966" w:type="dxa"/>
            <w:gridSpan w:val="4"/>
            <w:tcBorders>
              <w:top w:val="single" w:sz="4" w:space="0" w:color="000000"/>
              <w:left w:val="single" w:sz="4" w:space="0" w:color="000000"/>
              <w:bottom w:val="single" w:sz="4" w:space="0" w:color="auto"/>
              <w:right w:val="single" w:sz="4" w:space="0" w:color="000000"/>
            </w:tcBorders>
            <w:vAlign w:val="center"/>
          </w:tcPr>
          <w:p w:rsidR="00992BDB" w:rsidRDefault="00992BDB" w:rsidP="00FC715C">
            <w:pPr>
              <w:snapToGrid w:val="0"/>
              <w:jc w:val="center"/>
              <w:rPr>
                <w:rFonts w:ascii="宋体" w:hAnsi="宋体"/>
              </w:rPr>
            </w:pPr>
          </w:p>
        </w:tc>
      </w:tr>
      <w:tr w:rsidR="00992BDB"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992BDB" w:rsidRPr="0013757A" w:rsidRDefault="00992BDB" w:rsidP="00FC715C">
            <w:pPr>
              <w:tabs>
                <w:tab w:val="left" w:pos="180"/>
              </w:tabs>
              <w:suppressAutoHyphens/>
              <w:snapToGrid w:val="0"/>
              <w:ind w:firstLineChars="85" w:firstLine="178"/>
              <w:jc w:val="center"/>
              <w:rPr>
                <w:rFonts w:ascii="宋体" w:hAnsi="宋体"/>
              </w:rPr>
            </w:pPr>
            <w:r>
              <w:rPr>
                <w:rFonts w:ascii="宋体" w:hAnsi="宋体"/>
              </w:rPr>
              <w:t>客户</w:t>
            </w:r>
            <w:r w:rsidRPr="0013757A">
              <w:rPr>
                <w:rFonts w:ascii="宋体" w:hAnsi="宋体"/>
              </w:rPr>
              <w:t>姓名</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992BDB" w:rsidRPr="0013757A" w:rsidRDefault="00992BDB"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992BDB" w:rsidRPr="0013757A" w:rsidRDefault="00992BDB" w:rsidP="00FC715C">
            <w:pPr>
              <w:suppressAutoHyphens/>
              <w:snapToGrid w:val="0"/>
              <w:jc w:val="center"/>
              <w:rPr>
                <w:rFonts w:ascii="宋体" w:hAnsi="宋体"/>
              </w:rPr>
            </w:pPr>
            <w:r>
              <w:rPr>
                <w:rFonts w:ascii="宋体" w:hAnsi="宋体"/>
              </w:rPr>
              <w:t>客户</w:t>
            </w:r>
            <w:r w:rsidRPr="0013757A">
              <w:rPr>
                <w:rFonts w:ascii="宋体" w:hAnsi="宋体"/>
              </w:rPr>
              <w:t>单位</w:t>
            </w:r>
            <w:r w:rsidRPr="00777B89">
              <w:rPr>
                <w:rFonts w:ascii="宋体" w:hAnsi="宋体" w:hint="eastAsia"/>
                <w:b/>
                <w:color w:val="FF0000"/>
              </w:rPr>
              <w:t>*</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992BDB" w:rsidRPr="00F25426" w:rsidRDefault="00992BDB" w:rsidP="00FC715C">
            <w:pPr>
              <w:jc w:val="center"/>
              <w:rPr>
                <w:rFonts w:ascii="宋体" w:hAnsi="宋体" w:cs="宋体"/>
                <w:color w:val="000000"/>
                <w:sz w:val="22"/>
                <w:szCs w:val="22"/>
              </w:rPr>
            </w:pPr>
          </w:p>
        </w:tc>
      </w:tr>
      <w:tr w:rsidR="00992BDB"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992BDB" w:rsidRDefault="00992BDB" w:rsidP="00FC715C">
            <w:pPr>
              <w:tabs>
                <w:tab w:val="left" w:pos="180"/>
              </w:tabs>
              <w:suppressAutoHyphens/>
              <w:snapToGrid w:val="0"/>
              <w:ind w:firstLineChars="85" w:firstLine="178"/>
              <w:jc w:val="center"/>
              <w:rPr>
                <w:rFonts w:ascii="宋体" w:hAnsi="宋体"/>
              </w:rPr>
            </w:pPr>
            <w:r>
              <w:rPr>
                <w:rFonts w:ascii="宋体" w:hAnsi="宋体" w:hint="eastAsia"/>
              </w:rPr>
              <w:t>客户联系电话</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992BDB" w:rsidRPr="0013757A" w:rsidRDefault="00992BDB"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992BDB" w:rsidRPr="008D7479" w:rsidRDefault="00992BDB" w:rsidP="00FC715C">
            <w:pPr>
              <w:suppressAutoHyphens/>
              <w:snapToGrid w:val="0"/>
              <w:jc w:val="center"/>
              <w:rPr>
                <w:rFonts w:ascii="宋体" w:hAnsi="宋体"/>
                <w:color w:val="000000"/>
              </w:rPr>
            </w:pPr>
            <w:r w:rsidRPr="008D7479">
              <w:rPr>
                <w:rFonts w:ascii="宋体" w:hAnsi="宋体" w:hint="eastAsia"/>
                <w:color w:val="000000"/>
              </w:rPr>
              <w:t>项目管理</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992BDB" w:rsidRPr="00F25426" w:rsidRDefault="00992BDB" w:rsidP="00FC715C">
            <w:pPr>
              <w:jc w:val="center"/>
              <w:rPr>
                <w:rFonts w:ascii="宋体" w:hAnsi="宋体" w:cs="宋体"/>
                <w:color w:val="000000"/>
                <w:sz w:val="22"/>
                <w:szCs w:val="22"/>
              </w:rPr>
            </w:pPr>
          </w:p>
        </w:tc>
      </w:tr>
      <w:tr w:rsidR="00992BDB" w:rsidRPr="00F74735" w:rsidTr="00FC715C">
        <w:trPr>
          <w:trHeight w:val="454"/>
          <w:jc w:val="center"/>
        </w:trPr>
        <w:tc>
          <w:tcPr>
            <w:tcW w:w="2259" w:type="dxa"/>
            <w:gridSpan w:val="3"/>
            <w:tcBorders>
              <w:left w:val="single" w:sz="4" w:space="0" w:color="000000"/>
              <w:bottom w:val="single" w:sz="4" w:space="0" w:color="auto"/>
            </w:tcBorders>
            <w:vAlign w:val="center"/>
          </w:tcPr>
          <w:p w:rsidR="00992BDB" w:rsidRPr="0013757A" w:rsidRDefault="00992BDB" w:rsidP="00FC715C">
            <w:pPr>
              <w:tabs>
                <w:tab w:val="left" w:pos="180"/>
              </w:tabs>
              <w:snapToGrid w:val="0"/>
              <w:ind w:firstLineChars="85" w:firstLine="178"/>
              <w:jc w:val="center"/>
              <w:rPr>
                <w:rFonts w:ascii="宋体" w:hAnsi="宋体"/>
              </w:rPr>
            </w:pPr>
            <w:r>
              <w:rPr>
                <w:rFonts w:ascii="宋体" w:hAnsi="宋体" w:hint="eastAsia"/>
              </w:rPr>
              <w:t>测序平台</w:t>
            </w:r>
            <w:r w:rsidRPr="00777B89">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992BDB" w:rsidRDefault="00992BDB" w:rsidP="00FC715C">
            <w:pPr>
              <w:snapToGrid w:val="0"/>
              <w:jc w:val="left"/>
              <w:rPr>
                <w:rFonts w:ascii="宋体" w:hAnsi="宋体"/>
              </w:rPr>
            </w:pPr>
            <w:r>
              <w:rPr>
                <w:rFonts w:ascii="宋体" w:hAnsi="宋体" w:hint="eastAsia"/>
              </w:rPr>
              <w:t>□ 1.</w:t>
            </w:r>
            <w:r w:rsidRPr="005F288B">
              <w:t>HiSeq 2000</w:t>
            </w:r>
            <w:r>
              <w:rPr>
                <w:rFonts w:hint="eastAsia"/>
              </w:rPr>
              <w:t xml:space="preserve"> </w:t>
            </w:r>
            <w:r>
              <w:rPr>
                <w:rFonts w:ascii="宋体" w:hAnsi="宋体" w:hint="eastAsia"/>
              </w:rPr>
              <w:t xml:space="preserve"> □ 2.</w:t>
            </w:r>
            <w:r w:rsidRPr="005F288B">
              <w:t>454 GS</w:t>
            </w:r>
            <w:r>
              <w:rPr>
                <w:rFonts w:hint="eastAsia"/>
              </w:rPr>
              <w:t xml:space="preserve"> FLX+</w:t>
            </w:r>
            <w:r>
              <w:rPr>
                <w:rFonts w:ascii="宋体" w:hAnsi="宋体" w:hint="eastAsia"/>
              </w:rPr>
              <w:t xml:space="preserve">  □ 3</w:t>
            </w:r>
            <w:r w:rsidRPr="002C3CB7">
              <w:t>.CG</w:t>
            </w:r>
            <w:r>
              <w:rPr>
                <w:rFonts w:ascii="宋体" w:hAnsi="宋体" w:hint="eastAsia"/>
              </w:rPr>
              <w:t xml:space="preserve">  □ 4.</w:t>
            </w:r>
            <w:r w:rsidRPr="002C3CB7">
              <w:t>Ion Proton</w:t>
            </w:r>
            <w:r>
              <w:rPr>
                <w:rFonts w:ascii="宋体" w:hAnsi="宋体" w:hint="eastAsia"/>
              </w:rPr>
              <w:t xml:space="preserve">  </w:t>
            </w:r>
          </w:p>
          <w:p w:rsidR="00992BDB" w:rsidRDefault="00992BDB" w:rsidP="00FC715C">
            <w:pPr>
              <w:snapToGrid w:val="0"/>
              <w:jc w:val="left"/>
              <w:rPr>
                <w:rFonts w:ascii="宋体" w:hAnsi="宋体"/>
              </w:rPr>
            </w:pPr>
            <w:r>
              <w:rPr>
                <w:rFonts w:ascii="宋体" w:hAnsi="宋体" w:hint="eastAsia"/>
              </w:rPr>
              <w:t>□ 5.</w:t>
            </w:r>
            <w:r w:rsidRPr="002C3CB7">
              <w:t xml:space="preserve"> PGM</w:t>
            </w:r>
            <w:r>
              <w:rPr>
                <w:rFonts w:ascii="宋体" w:hAnsi="宋体" w:hint="eastAsia"/>
              </w:rPr>
              <w:t xml:space="preserve">    □其他:</w:t>
            </w:r>
            <w:r>
              <w:rPr>
                <w:rFonts w:ascii="宋体" w:hAnsi="宋体" w:hint="eastAsia"/>
                <w:u w:val="single"/>
              </w:rPr>
              <w:t xml:space="preserve">                   </w:t>
            </w:r>
          </w:p>
        </w:tc>
      </w:tr>
      <w:tr w:rsidR="00992BDB" w:rsidRPr="00F74735" w:rsidTr="00FC715C">
        <w:trPr>
          <w:trHeight w:val="454"/>
          <w:jc w:val="center"/>
        </w:trPr>
        <w:tc>
          <w:tcPr>
            <w:tcW w:w="2259" w:type="dxa"/>
            <w:gridSpan w:val="3"/>
            <w:tcBorders>
              <w:left w:val="single" w:sz="4" w:space="0" w:color="000000"/>
              <w:bottom w:val="single" w:sz="4" w:space="0" w:color="auto"/>
            </w:tcBorders>
            <w:vAlign w:val="center"/>
          </w:tcPr>
          <w:p w:rsidR="00992BDB" w:rsidRDefault="00992BDB" w:rsidP="00FC715C">
            <w:pPr>
              <w:tabs>
                <w:tab w:val="left" w:pos="180"/>
              </w:tabs>
              <w:snapToGrid w:val="0"/>
              <w:ind w:firstLineChars="85" w:firstLine="178"/>
              <w:jc w:val="center"/>
              <w:rPr>
                <w:rFonts w:ascii="宋体" w:hAnsi="宋体"/>
              </w:rPr>
            </w:pPr>
            <w:r>
              <w:rPr>
                <w:rFonts w:ascii="宋体" w:hAnsi="宋体" w:hint="eastAsia"/>
              </w:rPr>
              <w:t>项目类型</w:t>
            </w:r>
            <w:r w:rsidRPr="00680415">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992BDB" w:rsidRDefault="00992BDB" w:rsidP="00FC715C">
            <w:pPr>
              <w:snapToGrid w:val="0"/>
              <w:ind w:firstLineChars="50" w:firstLine="105"/>
              <w:jc w:val="left"/>
              <w:rPr>
                <w:rFonts w:ascii="宋体" w:hAnsi="宋体"/>
              </w:rPr>
            </w:pPr>
            <w:r>
              <w:rPr>
                <w:rFonts w:ascii="宋体" w:hAnsi="宋体" w:hint="eastAsia"/>
              </w:rPr>
              <w:t>□ 1.</w:t>
            </w:r>
            <w:r>
              <w:rPr>
                <w:rFonts w:hint="eastAsia"/>
              </w:rPr>
              <w:t>标准化项目</w:t>
            </w:r>
            <w:r>
              <w:rPr>
                <w:rFonts w:ascii="宋体" w:hAnsi="宋体" w:hint="eastAsia"/>
              </w:rPr>
              <w:t xml:space="preserve">     □ 2.</w:t>
            </w:r>
            <w:r>
              <w:rPr>
                <w:rFonts w:hint="eastAsia"/>
              </w:rPr>
              <w:t>定制化项目（定制类型</w:t>
            </w:r>
            <w:r>
              <w:rPr>
                <w:rFonts w:hint="eastAsia"/>
              </w:rPr>
              <w:t>:</w:t>
            </w:r>
            <w:r>
              <w:rPr>
                <w:rFonts w:hint="eastAsia"/>
                <w:u w:val="single"/>
              </w:rPr>
              <w:t xml:space="preserve">                 </w:t>
            </w:r>
            <w:r>
              <w:rPr>
                <w:rFonts w:hint="eastAsia"/>
              </w:rPr>
              <w:t>）</w:t>
            </w:r>
          </w:p>
        </w:tc>
      </w:tr>
      <w:tr w:rsidR="00992BDB" w:rsidRPr="00F74735" w:rsidTr="00FC715C">
        <w:trPr>
          <w:trHeight w:val="1020"/>
          <w:jc w:val="center"/>
        </w:trPr>
        <w:tc>
          <w:tcPr>
            <w:tcW w:w="2259" w:type="dxa"/>
            <w:gridSpan w:val="3"/>
            <w:tcBorders>
              <w:left w:val="single" w:sz="4" w:space="0" w:color="000000"/>
              <w:bottom w:val="single" w:sz="4" w:space="0" w:color="auto"/>
              <w:right w:val="single" w:sz="4" w:space="0" w:color="auto"/>
            </w:tcBorders>
            <w:vAlign w:val="center"/>
          </w:tcPr>
          <w:p w:rsidR="00992BDB" w:rsidRPr="00211FBE" w:rsidRDefault="00992BDB" w:rsidP="00FC715C">
            <w:pPr>
              <w:tabs>
                <w:tab w:val="left" w:pos="180"/>
              </w:tabs>
              <w:snapToGrid w:val="0"/>
              <w:jc w:val="center"/>
              <w:rPr>
                <w:szCs w:val="21"/>
              </w:rPr>
            </w:pPr>
            <w:r>
              <w:rPr>
                <w:rFonts w:hint="eastAsia"/>
                <w:szCs w:val="21"/>
              </w:rPr>
              <w:t>建库</w:t>
            </w:r>
            <w:r w:rsidRPr="00211FBE">
              <w:rPr>
                <w:rFonts w:hint="eastAsia"/>
                <w:szCs w:val="21"/>
              </w:rPr>
              <w:t>类型</w:t>
            </w:r>
            <w:r w:rsidRPr="00777B89">
              <w:rPr>
                <w:rFonts w:ascii="宋体" w:hAnsi="宋体" w:hint="eastAsia"/>
                <w:b/>
                <w:color w:val="FF0000"/>
              </w:rPr>
              <w:t>*</w:t>
            </w:r>
          </w:p>
        </w:tc>
        <w:tc>
          <w:tcPr>
            <w:tcW w:w="3330" w:type="dxa"/>
            <w:gridSpan w:val="6"/>
            <w:tcBorders>
              <w:left w:val="single" w:sz="4" w:space="0" w:color="auto"/>
              <w:bottom w:val="single" w:sz="4" w:space="0" w:color="auto"/>
              <w:right w:val="dotDash" w:sz="4" w:space="0" w:color="auto"/>
            </w:tcBorders>
            <w:vAlign w:val="center"/>
          </w:tcPr>
          <w:p w:rsidR="00992BDB" w:rsidRDefault="00992BDB" w:rsidP="00FC715C">
            <w:pPr>
              <w:snapToGrid w:val="0"/>
              <w:rPr>
                <w:szCs w:val="21"/>
              </w:rPr>
            </w:pPr>
            <w:r w:rsidRPr="001668BF">
              <w:rPr>
                <w:rFonts w:ascii="宋体" w:hAnsi="宋体" w:hint="eastAsia"/>
              </w:rPr>
              <w:t xml:space="preserve">□ </w:t>
            </w:r>
            <w:r w:rsidRPr="0060324D">
              <w:rPr>
                <w:szCs w:val="21"/>
              </w:rPr>
              <w:t>1</w:t>
            </w:r>
            <w:r>
              <w:rPr>
                <w:rFonts w:hint="eastAsia"/>
                <w:szCs w:val="21"/>
              </w:rPr>
              <w:t>.</w:t>
            </w:r>
            <w:r w:rsidRPr="0060324D">
              <w:rPr>
                <w:szCs w:val="21"/>
              </w:rPr>
              <w:t>S</w:t>
            </w:r>
            <w:r w:rsidRPr="004A10F9">
              <w:rPr>
                <w:rFonts w:hint="eastAsia"/>
                <w:szCs w:val="21"/>
              </w:rPr>
              <w:t>mall RNA</w:t>
            </w:r>
          </w:p>
          <w:p w:rsidR="00992BDB" w:rsidRDefault="00992BDB" w:rsidP="00FC715C">
            <w:pPr>
              <w:snapToGrid w:val="0"/>
            </w:pPr>
            <w:r w:rsidRPr="001668BF">
              <w:rPr>
                <w:rFonts w:ascii="宋体" w:hAnsi="宋体" w:hint="eastAsia"/>
              </w:rPr>
              <w:t xml:space="preserve">□ </w:t>
            </w:r>
            <w:r w:rsidRPr="00005B48">
              <w:rPr>
                <w:szCs w:val="21"/>
              </w:rPr>
              <w:t>2.</w:t>
            </w:r>
            <w:r w:rsidRPr="00005B48">
              <w:t>RNA-Seq (Quantification)</w:t>
            </w:r>
          </w:p>
          <w:p w:rsidR="00992BDB" w:rsidRDefault="00992BDB" w:rsidP="00FC715C">
            <w:pPr>
              <w:widowControl/>
              <w:jc w:val="left"/>
            </w:pPr>
            <w:r w:rsidRPr="001668BF">
              <w:rPr>
                <w:rFonts w:ascii="宋体" w:hAnsi="宋体" w:hint="eastAsia"/>
              </w:rPr>
              <w:t xml:space="preserve">□ </w:t>
            </w:r>
            <w:r>
              <w:rPr>
                <w:rFonts w:hint="eastAsia"/>
                <w:szCs w:val="21"/>
              </w:rPr>
              <w:t>3.</w:t>
            </w:r>
            <w:r>
              <w:rPr>
                <w:rFonts w:hint="eastAsia"/>
              </w:rPr>
              <w:t xml:space="preserve"> RNA-Seq</w:t>
            </w:r>
            <w:r w:rsidRPr="000A69F7">
              <w:t xml:space="preserve"> </w:t>
            </w:r>
            <w:r>
              <w:rPr>
                <w:rFonts w:hint="eastAsia"/>
              </w:rPr>
              <w:t>(Transcriptome)</w:t>
            </w:r>
          </w:p>
          <w:p w:rsidR="00992BDB" w:rsidRPr="00005B48" w:rsidRDefault="00992BDB" w:rsidP="00FC715C">
            <w:pPr>
              <w:widowControl/>
              <w:jc w:val="left"/>
            </w:pPr>
            <w:r w:rsidRPr="001668BF">
              <w:rPr>
                <w:rFonts w:ascii="宋体" w:hAnsi="宋体" w:hint="eastAsia"/>
              </w:rPr>
              <w:t xml:space="preserve">□ </w:t>
            </w:r>
            <w:r w:rsidRPr="00005B48">
              <w:rPr>
                <w:szCs w:val="21"/>
              </w:rPr>
              <w:t>4.</w:t>
            </w:r>
            <w:r w:rsidRPr="00005B48">
              <w:t xml:space="preserve"> TruSeq (Transcriptome)</w:t>
            </w:r>
          </w:p>
          <w:p w:rsidR="00992BDB" w:rsidRPr="00005B48" w:rsidRDefault="00992BDB" w:rsidP="00FC715C">
            <w:pPr>
              <w:snapToGrid w:val="0"/>
              <w:rPr>
                <w:color w:val="FF0000"/>
                <w:szCs w:val="21"/>
              </w:rPr>
            </w:pPr>
          </w:p>
        </w:tc>
        <w:tc>
          <w:tcPr>
            <w:tcW w:w="4325" w:type="dxa"/>
            <w:gridSpan w:val="5"/>
            <w:tcBorders>
              <w:left w:val="dotDash" w:sz="4" w:space="0" w:color="auto"/>
              <w:bottom w:val="single" w:sz="4" w:space="0" w:color="auto"/>
              <w:right w:val="single" w:sz="4" w:space="0" w:color="000000"/>
            </w:tcBorders>
            <w:vAlign w:val="center"/>
          </w:tcPr>
          <w:p w:rsidR="00992BDB" w:rsidRDefault="00992BDB" w:rsidP="00FC715C">
            <w:pPr>
              <w:snapToGrid w:val="0"/>
              <w:ind w:left="225"/>
              <w:rPr>
                <w:rFonts w:ascii="宋体" w:hAnsi="宋体"/>
              </w:rPr>
            </w:pPr>
            <w:r w:rsidRPr="001668BF">
              <w:rPr>
                <w:rFonts w:ascii="宋体" w:hAnsi="宋体" w:hint="eastAsia"/>
              </w:rPr>
              <w:t>□</w:t>
            </w:r>
            <w:r w:rsidRPr="00005B48">
              <w:t xml:space="preserve"> </w:t>
            </w:r>
            <w:r w:rsidRPr="00005B48">
              <w:rPr>
                <w:szCs w:val="21"/>
              </w:rPr>
              <w:t>5.</w:t>
            </w:r>
            <w:r w:rsidRPr="00005B48">
              <w:t>Digital Gene Expression Tag Profiling</w:t>
            </w:r>
          </w:p>
          <w:p w:rsidR="00992BDB" w:rsidRPr="00005B48" w:rsidRDefault="00992BDB" w:rsidP="00FC715C">
            <w:pPr>
              <w:snapToGrid w:val="0"/>
              <w:ind w:left="225"/>
            </w:pPr>
            <w:r w:rsidRPr="001668BF">
              <w:rPr>
                <w:rFonts w:ascii="宋体" w:hAnsi="宋体" w:hint="eastAsia"/>
              </w:rPr>
              <w:t xml:space="preserve">□ </w:t>
            </w:r>
            <w:r>
              <w:rPr>
                <w:rFonts w:hint="eastAsia"/>
                <w:szCs w:val="21"/>
              </w:rPr>
              <w:t xml:space="preserve">6 </w:t>
            </w:r>
            <w:r w:rsidRPr="001E5C29">
              <w:t>Degradome sequencing</w:t>
            </w:r>
          </w:p>
          <w:p w:rsidR="00992BDB" w:rsidRPr="00F45DD0" w:rsidRDefault="00992BDB" w:rsidP="00FC715C">
            <w:pPr>
              <w:snapToGrid w:val="0"/>
              <w:ind w:left="225"/>
              <w:rPr>
                <w:rFonts w:ascii="Verdana" w:hAnsi="Verdana"/>
                <w:color w:val="FF0000"/>
                <w:szCs w:val="21"/>
              </w:rPr>
            </w:pPr>
            <w:r w:rsidRPr="001668BF">
              <w:rPr>
                <w:rFonts w:ascii="宋体" w:hAnsi="宋体" w:hint="eastAsia"/>
              </w:rPr>
              <w:t xml:space="preserve">□ </w:t>
            </w:r>
            <w:r>
              <w:rPr>
                <w:rFonts w:hint="eastAsia"/>
                <w:szCs w:val="21"/>
              </w:rPr>
              <w:t xml:space="preserve">7 </w:t>
            </w:r>
            <w:r>
              <w:rPr>
                <w:rFonts w:hint="eastAsia"/>
              </w:rPr>
              <w:t>LncRNA-Seq</w:t>
            </w:r>
          </w:p>
          <w:p w:rsidR="00992BDB" w:rsidRPr="00E87A76" w:rsidRDefault="00992BDB" w:rsidP="00FC715C">
            <w:pPr>
              <w:snapToGrid w:val="0"/>
              <w:ind w:left="225"/>
              <w:rPr>
                <w:szCs w:val="21"/>
              </w:rPr>
            </w:pPr>
            <w:r w:rsidRPr="001668BF">
              <w:rPr>
                <w:rFonts w:ascii="宋体" w:hAnsi="宋体" w:hint="eastAsia"/>
              </w:rPr>
              <w:t xml:space="preserve">□ </w:t>
            </w:r>
            <w:r>
              <w:rPr>
                <w:rFonts w:hint="eastAsia"/>
                <w:szCs w:val="21"/>
              </w:rPr>
              <w:t>8.</w:t>
            </w:r>
            <w:r w:rsidRPr="00EC5C75">
              <w:rPr>
                <w:rFonts w:hint="eastAsia"/>
              </w:rPr>
              <w:t>Others:</w:t>
            </w:r>
            <w:r>
              <w:rPr>
                <w:rFonts w:hint="eastAsia"/>
                <w:u w:val="single"/>
              </w:rPr>
              <w:t xml:space="preserve">                 </w:t>
            </w:r>
          </w:p>
          <w:p w:rsidR="00992BDB" w:rsidRPr="00005B48" w:rsidRDefault="00992BDB" w:rsidP="00FC715C">
            <w:pPr>
              <w:snapToGrid w:val="0"/>
              <w:ind w:left="210"/>
              <w:rPr>
                <w:u w:val="single"/>
              </w:rPr>
            </w:pPr>
          </w:p>
        </w:tc>
      </w:tr>
      <w:tr w:rsidR="00992BDB" w:rsidRPr="00F74735" w:rsidTr="00FC715C">
        <w:trPr>
          <w:trHeight w:val="1735"/>
          <w:jc w:val="center"/>
        </w:trPr>
        <w:tc>
          <w:tcPr>
            <w:tcW w:w="9914" w:type="dxa"/>
            <w:gridSpan w:val="14"/>
            <w:tcBorders>
              <w:top w:val="single" w:sz="4" w:space="0" w:color="auto"/>
              <w:left w:val="single" w:sz="4" w:space="0" w:color="000000"/>
              <w:bottom w:val="single" w:sz="4" w:space="0" w:color="auto"/>
              <w:right w:val="single" w:sz="4" w:space="0" w:color="000000"/>
            </w:tcBorders>
            <w:vAlign w:val="center"/>
          </w:tcPr>
          <w:p w:rsidR="00992BDB" w:rsidRPr="0037529B" w:rsidRDefault="00992BDB" w:rsidP="006D3D74">
            <w:pPr>
              <w:tabs>
                <w:tab w:val="left" w:pos="180"/>
              </w:tabs>
              <w:snapToGrid w:val="0"/>
              <w:spacing w:beforeLines="50"/>
              <w:jc w:val="left"/>
              <w:rPr>
                <w:b/>
              </w:rPr>
            </w:pPr>
            <w:r w:rsidRPr="00550707">
              <w:rPr>
                <w:rFonts w:hint="eastAsia"/>
                <w:b/>
              </w:rPr>
              <w:t>样品信息</w:t>
            </w:r>
            <w:r w:rsidRPr="0037529B">
              <w:rPr>
                <w:rFonts w:ascii="宋体" w:hAnsi="宋体" w:hint="eastAsia"/>
                <w:color w:val="000000"/>
              </w:rPr>
              <w:t>：</w:t>
            </w:r>
          </w:p>
          <w:p w:rsidR="00992BDB" w:rsidRDefault="00992BDB" w:rsidP="006D3D74">
            <w:pPr>
              <w:numPr>
                <w:ilvl w:val="0"/>
                <w:numId w:val="1"/>
              </w:numPr>
              <w:snapToGrid w:val="0"/>
              <w:spacing w:beforeLines="50"/>
            </w:pPr>
            <w:r w:rsidRPr="004A10F9">
              <w:rPr>
                <w:rFonts w:hint="eastAsia"/>
                <w:szCs w:val="21"/>
              </w:rPr>
              <w:t>样品类型</w:t>
            </w:r>
            <w:r w:rsidRPr="003B33BF">
              <w:rPr>
                <w:rFonts w:ascii="宋体" w:hAnsi="宋体" w:hint="eastAsia"/>
                <w:b/>
                <w:color w:val="FF0000"/>
              </w:rPr>
              <w:t>*</w:t>
            </w:r>
            <w:r w:rsidRPr="004A10F9">
              <w:rPr>
                <w:rFonts w:hint="eastAsia"/>
                <w:szCs w:val="21"/>
              </w:rPr>
              <w:t>：</w:t>
            </w:r>
            <w:r w:rsidRPr="004A10F9">
              <w:rPr>
                <w:rFonts w:hint="eastAsia"/>
                <w:b/>
                <w:szCs w:val="21"/>
              </w:rPr>
              <w:t xml:space="preserve"> </w:t>
            </w:r>
            <w:r>
              <w:rPr>
                <w:rFonts w:hint="eastAsia"/>
                <w:b/>
                <w:szCs w:val="21"/>
              </w:rPr>
              <w:t xml:space="preserve"> </w:t>
            </w:r>
            <w:r w:rsidRPr="004A10F9">
              <w:rPr>
                <w:rFonts w:hint="eastAsia"/>
              </w:rPr>
              <w:t>□</w:t>
            </w:r>
            <w:r w:rsidRPr="004A10F9">
              <w:rPr>
                <w:rFonts w:hint="eastAsia"/>
              </w:rPr>
              <w:t xml:space="preserve">  total RNA</w:t>
            </w:r>
            <w:r w:rsidRPr="00E069B9">
              <w:rPr>
                <w:rFonts w:hint="eastAsia"/>
              </w:rPr>
              <w:t xml:space="preserve"> </w:t>
            </w:r>
            <w:r w:rsidRPr="000B258C">
              <w:rPr>
                <w:rFonts w:hint="eastAsia"/>
                <w:b/>
              </w:rPr>
              <w:t xml:space="preserve"> </w:t>
            </w:r>
            <w:r>
              <w:rPr>
                <w:rFonts w:hint="eastAsia"/>
              </w:rPr>
              <w:t xml:space="preserve">         </w:t>
            </w:r>
            <w:r>
              <w:rPr>
                <w:rFonts w:hint="eastAsia"/>
              </w:rPr>
              <w:t>□</w:t>
            </w:r>
            <w:r>
              <w:rPr>
                <w:rFonts w:hint="eastAsia"/>
              </w:rPr>
              <w:t xml:space="preserve"> ds cDNA           </w:t>
            </w:r>
            <w:r>
              <w:rPr>
                <w:rFonts w:hint="eastAsia"/>
              </w:rPr>
              <w:t>□</w:t>
            </w:r>
            <w:r>
              <w:rPr>
                <w:rFonts w:hint="eastAsia"/>
              </w:rPr>
              <w:t xml:space="preserve">  </w:t>
            </w:r>
            <w:r>
              <w:rPr>
                <w:rFonts w:hint="eastAsia"/>
              </w:rPr>
              <w:t>去核糖体</w:t>
            </w:r>
            <w:r>
              <w:rPr>
                <w:rFonts w:hint="eastAsia"/>
              </w:rPr>
              <w:t>RNA</w:t>
            </w:r>
          </w:p>
          <w:p w:rsidR="00992BDB" w:rsidRPr="00D81DE4" w:rsidRDefault="00992BDB" w:rsidP="006D3D74">
            <w:pPr>
              <w:snapToGrid w:val="0"/>
              <w:spacing w:beforeLines="50"/>
              <w:ind w:firstLineChars="700" w:firstLine="1470"/>
              <w:rPr>
                <w:u w:val="single"/>
              </w:rPr>
            </w:pPr>
            <w:r>
              <w:rPr>
                <w:rFonts w:hint="eastAsia"/>
              </w:rPr>
              <w:t xml:space="preserve">   </w:t>
            </w:r>
            <w:r>
              <w:rPr>
                <w:rFonts w:hint="eastAsia"/>
              </w:rPr>
              <w:t>□</w:t>
            </w:r>
            <w:r>
              <w:rPr>
                <w:rFonts w:hint="eastAsia"/>
              </w:rPr>
              <w:t xml:space="preserve">  </w:t>
            </w:r>
            <w:r>
              <w:rPr>
                <w:rFonts w:hint="eastAsia"/>
              </w:rPr>
              <w:t>去核糖体及信使</w:t>
            </w:r>
            <w:r>
              <w:rPr>
                <w:rFonts w:hint="eastAsia"/>
              </w:rPr>
              <w:t xml:space="preserve">RNA              </w:t>
            </w:r>
            <w:r>
              <w:rPr>
                <w:rFonts w:hint="eastAsia"/>
              </w:rPr>
              <w:t>□</w:t>
            </w:r>
            <w:r>
              <w:rPr>
                <w:rFonts w:hint="eastAsia"/>
              </w:rPr>
              <w:t xml:space="preserve">  </w:t>
            </w:r>
            <w:r>
              <w:rPr>
                <w:rFonts w:hint="eastAsia"/>
              </w:rPr>
              <w:t>其他：</w:t>
            </w:r>
            <w:r>
              <w:rPr>
                <w:rFonts w:hint="eastAsia"/>
                <w:u w:val="single"/>
              </w:rPr>
              <w:t xml:space="preserve">            </w:t>
            </w:r>
          </w:p>
          <w:p w:rsidR="00992BDB" w:rsidRDefault="0035321E" w:rsidP="006D3D74">
            <w:pPr>
              <w:snapToGrid w:val="0"/>
              <w:spacing w:beforeLines="50" w:afterLines="50"/>
              <w:ind w:firstLineChars="100" w:firstLine="210"/>
              <w:rPr>
                <w:szCs w:val="21"/>
              </w:rPr>
            </w:pPr>
            <w:r>
              <w:rPr>
                <w:noProof/>
                <w:szCs w:val="21"/>
              </w:rPr>
              <w:pict>
                <v:shapetype id="_x0000_t32" coordsize="21600,21600" o:spt="32" o:oned="t" path="m,l21600,21600e" filled="f">
                  <v:path arrowok="t" fillok="f" o:connecttype="none"/>
                  <o:lock v:ext="edit" shapetype="t"/>
                </v:shapetype>
                <v:shape id="_x0000_s1026" type="#_x0000_t32" style="position:absolute;left:0;text-align:left;margin-left:7.45pt;margin-top:14.15pt;width:465.45pt;height:0;z-index:251657216" o:connectortype="straight">
                  <v:stroke dashstyle="longDash"/>
                </v:shape>
              </w:pict>
            </w:r>
            <w:r w:rsidR="00992BDB">
              <w:rPr>
                <w:rFonts w:hint="eastAsia"/>
                <w:szCs w:val="21"/>
              </w:rPr>
              <w:t xml:space="preserve">  </w:t>
            </w:r>
            <w:r w:rsidR="00992BDB">
              <w:rPr>
                <w:rFonts w:hint="eastAsia"/>
              </w:rPr>
              <w:t xml:space="preserve">         </w:t>
            </w:r>
          </w:p>
          <w:p w:rsidR="00992BDB" w:rsidRDefault="00992BDB" w:rsidP="00FC715C">
            <w:pPr>
              <w:numPr>
                <w:ilvl w:val="0"/>
                <w:numId w:val="1"/>
              </w:numPr>
              <w:snapToGrid w:val="0"/>
            </w:pPr>
            <w:r>
              <w:rPr>
                <w:rFonts w:hint="eastAsia"/>
                <w:szCs w:val="21"/>
              </w:rPr>
              <w:t>样品状态</w:t>
            </w:r>
            <w:r w:rsidRPr="003B33BF">
              <w:rPr>
                <w:rFonts w:ascii="宋体" w:hAnsi="宋体" w:hint="eastAsia"/>
                <w:b/>
                <w:color w:val="FF0000"/>
              </w:rPr>
              <w:t>*</w:t>
            </w:r>
            <w:r>
              <w:rPr>
                <w:rFonts w:hint="eastAsia"/>
                <w:szCs w:val="21"/>
              </w:rPr>
              <w:t>：</w:t>
            </w:r>
            <w:r>
              <w:rPr>
                <w:rFonts w:hint="eastAsia"/>
                <w:szCs w:val="21"/>
              </w:rPr>
              <w:t xml:space="preserve">   </w:t>
            </w:r>
            <w:r w:rsidRPr="00F73358">
              <w:rPr>
                <w:rFonts w:hint="eastAsia"/>
              </w:rPr>
              <w:t>□</w:t>
            </w:r>
            <w:r w:rsidRPr="00F73358">
              <w:rPr>
                <w:rFonts w:hint="eastAsia"/>
              </w:rPr>
              <w:t xml:space="preserve"> </w:t>
            </w:r>
            <w:r>
              <w:rPr>
                <w:rFonts w:hint="eastAsia"/>
              </w:rPr>
              <w:t xml:space="preserve"> </w:t>
            </w:r>
            <w:r w:rsidRPr="00F73358">
              <w:rPr>
                <w:rFonts w:hint="eastAsia"/>
              </w:rPr>
              <w:t>溶于无</w:t>
            </w:r>
            <w:r w:rsidRPr="00F73358">
              <w:rPr>
                <w:rFonts w:hint="eastAsia"/>
              </w:rPr>
              <w:t>RNase</w:t>
            </w:r>
            <w:r w:rsidRPr="00F73358">
              <w:rPr>
                <w:rFonts w:hint="eastAsia"/>
              </w:rPr>
              <w:t>水（或</w:t>
            </w:r>
            <w:r w:rsidRPr="00F73358">
              <w:rPr>
                <w:rFonts w:hint="eastAsia"/>
              </w:rPr>
              <w:t>DEPC</w:t>
            </w:r>
            <w:r w:rsidRPr="00F73358">
              <w:rPr>
                <w:rFonts w:hint="eastAsia"/>
              </w:rPr>
              <w:t>水）</w:t>
            </w:r>
            <w:r>
              <w:rPr>
                <w:rFonts w:hint="eastAsia"/>
              </w:rPr>
              <w:t xml:space="preserve">        </w:t>
            </w:r>
            <w:r>
              <w:rPr>
                <w:rFonts w:hint="eastAsia"/>
              </w:rPr>
              <w:t>□</w:t>
            </w:r>
            <w:r>
              <w:rPr>
                <w:rFonts w:hint="eastAsia"/>
              </w:rPr>
              <w:t xml:space="preserve">  </w:t>
            </w:r>
            <w:r>
              <w:rPr>
                <w:rFonts w:hint="eastAsia"/>
              </w:rPr>
              <w:t>溶于</w:t>
            </w:r>
            <w:r>
              <w:rPr>
                <w:rFonts w:hint="eastAsia"/>
              </w:rPr>
              <w:t xml:space="preserve"> </w:t>
            </w:r>
            <w:r>
              <w:t>TE</w:t>
            </w:r>
            <w:r>
              <w:rPr>
                <w:rFonts w:hint="eastAsia"/>
              </w:rPr>
              <w:t xml:space="preserve"> </w:t>
            </w:r>
            <w:r w:rsidRPr="000A69F7">
              <w:t>Buffer</w:t>
            </w:r>
            <w:r>
              <w:rPr>
                <w:rFonts w:hint="eastAsia"/>
              </w:rPr>
              <w:t xml:space="preserve">  </w:t>
            </w:r>
          </w:p>
          <w:p w:rsidR="00992BDB" w:rsidRDefault="00992BDB" w:rsidP="006D3D74">
            <w:pPr>
              <w:snapToGrid w:val="0"/>
              <w:spacing w:beforeLines="50" w:afterLines="50"/>
              <w:rPr>
                <w:szCs w:val="21"/>
                <w:u w:val="single"/>
              </w:rPr>
            </w:pPr>
            <w:r>
              <w:rPr>
                <w:rFonts w:hint="eastAsia"/>
              </w:rPr>
              <w:t xml:space="preserve">                  </w:t>
            </w:r>
            <w:r w:rsidRPr="00E069B9">
              <w:rPr>
                <w:rFonts w:hint="eastAsia"/>
                <w:szCs w:val="21"/>
              </w:rPr>
              <w:t>□</w:t>
            </w:r>
            <w:r w:rsidRPr="00E069B9">
              <w:rPr>
                <w:rFonts w:hint="eastAsia"/>
                <w:szCs w:val="21"/>
              </w:rPr>
              <w:t xml:space="preserve">  </w:t>
            </w:r>
            <w:r w:rsidRPr="00E069B9">
              <w:rPr>
                <w:rFonts w:hint="eastAsia"/>
                <w:szCs w:val="21"/>
              </w:rPr>
              <w:t>溶于</w:t>
            </w:r>
            <w:r>
              <w:rPr>
                <w:rFonts w:hint="eastAsia"/>
                <w:szCs w:val="21"/>
                <w:u w:val="single"/>
              </w:rPr>
              <w:t xml:space="preserve">  </w:t>
            </w:r>
            <w:r>
              <w:rPr>
                <w:rFonts w:hint="eastAsia"/>
                <w:szCs w:val="21"/>
              </w:rPr>
              <w:t>%</w:t>
            </w:r>
            <w:r w:rsidRPr="00E069B9">
              <w:rPr>
                <w:rFonts w:hint="eastAsia"/>
                <w:szCs w:val="21"/>
              </w:rPr>
              <w:t>乙醇</w:t>
            </w:r>
            <w:r w:rsidRPr="00E069B9">
              <w:rPr>
                <w:rFonts w:hint="eastAsia"/>
                <w:szCs w:val="21"/>
              </w:rPr>
              <w:t xml:space="preserve"> </w:t>
            </w:r>
            <w:r w:rsidRPr="002C248D">
              <w:rPr>
                <w:rFonts w:hint="eastAsia"/>
                <w:szCs w:val="21"/>
              </w:rPr>
              <w:t xml:space="preserve"> </w:t>
            </w:r>
            <w:r>
              <w:rPr>
                <w:rFonts w:hint="eastAsia"/>
                <w:szCs w:val="21"/>
              </w:rPr>
              <w:t xml:space="preserve">   </w:t>
            </w:r>
            <w:r>
              <w:rPr>
                <w:rFonts w:hint="eastAsia"/>
                <w:szCs w:val="21"/>
              </w:rPr>
              <w:t>□</w:t>
            </w:r>
            <w:r>
              <w:rPr>
                <w:rFonts w:hint="eastAsia"/>
                <w:szCs w:val="21"/>
              </w:rPr>
              <w:t xml:space="preserve">  </w:t>
            </w:r>
            <w:r>
              <w:rPr>
                <w:rFonts w:hint="eastAsia"/>
                <w:szCs w:val="21"/>
              </w:rPr>
              <w:t>干粉</w:t>
            </w:r>
            <w:r w:rsidRPr="00D81DE4">
              <w:rPr>
                <w:rFonts w:hint="eastAsia"/>
                <w:szCs w:val="21"/>
              </w:rPr>
              <w:t>（需备注样品总量</w:t>
            </w:r>
            <w:r>
              <w:rPr>
                <w:rFonts w:hint="eastAsia"/>
                <w:szCs w:val="21"/>
              </w:rPr>
              <w:t>）</w:t>
            </w:r>
            <w:r>
              <w:rPr>
                <w:rFonts w:hint="eastAsia"/>
                <w:szCs w:val="21"/>
              </w:rPr>
              <w:t xml:space="preserve">     </w:t>
            </w:r>
            <w:r w:rsidRPr="004A10F9">
              <w:rPr>
                <w:rFonts w:hint="eastAsia"/>
              </w:rPr>
              <w:t>□</w:t>
            </w:r>
            <w:r w:rsidRPr="004A10F9">
              <w:rPr>
                <w:rFonts w:hint="eastAsia"/>
                <w:szCs w:val="21"/>
              </w:rPr>
              <w:t xml:space="preserve">  </w:t>
            </w:r>
            <w:r w:rsidRPr="004A10F9">
              <w:rPr>
                <w:rFonts w:hint="eastAsia"/>
                <w:szCs w:val="21"/>
              </w:rPr>
              <w:t>其他</w:t>
            </w:r>
            <w:r>
              <w:rPr>
                <w:rFonts w:hint="eastAsia"/>
                <w:szCs w:val="21"/>
              </w:rPr>
              <w:t>：</w:t>
            </w:r>
            <w:r>
              <w:rPr>
                <w:rFonts w:hint="eastAsia"/>
                <w:szCs w:val="21"/>
                <w:u w:val="single"/>
              </w:rPr>
              <w:t xml:space="preserve">        </w:t>
            </w:r>
          </w:p>
          <w:p w:rsidR="00992BDB" w:rsidRPr="001F25A9" w:rsidRDefault="0035321E" w:rsidP="006D3D74">
            <w:pPr>
              <w:snapToGrid w:val="0"/>
              <w:spacing w:beforeLines="50" w:afterLines="50"/>
              <w:ind w:left="420"/>
              <w:rPr>
                <w:szCs w:val="21"/>
                <w:u w:val="single"/>
              </w:rPr>
            </w:pPr>
            <w:r w:rsidRPr="0035321E">
              <w:rPr>
                <w:b/>
                <w:noProof/>
              </w:rPr>
              <w:pict>
                <v:shape id="_x0000_s1027" type="#_x0000_t32" style="position:absolute;left:0;text-align:left;margin-left:7.4pt;margin-top:6.95pt;width:465.45pt;height:0;z-index:251658240" o:connectortype="straight">
                  <v:stroke dashstyle="longDash"/>
                </v:shape>
              </w:pict>
            </w:r>
          </w:p>
          <w:p w:rsidR="00992BDB" w:rsidRPr="00456D20" w:rsidRDefault="00992BDB" w:rsidP="00FC715C">
            <w:pPr>
              <w:numPr>
                <w:ilvl w:val="0"/>
                <w:numId w:val="1"/>
              </w:numPr>
              <w:snapToGrid w:val="0"/>
              <w:jc w:val="left"/>
              <w:rPr>
                <w:szCs w:val="21"/>
              </w:rPr>
            </w:pPr>
            <w:r w:rsidRPr="001F25A9">
              <w:rPr>
                <w:rFonts w:hint="eastAsia"/>
                <w:szCs w:val="21"/>
              </w:rPr>
              <w:t>物种类型</w:t>
            </w:r>
            <w:r w:rsidRPr="003B33BF">
              <w:rPr>
                <w:rFonts w:ascii="宋体" w:hAnsi="宋体" w:hint="eastAsia"/>
                <w:b/>
                <w:color w:val="FF0000"/>
              </w:rPr>
              <w:t>*</w:t>
            </w:r>
            <w:r>
              <w:rPr>
                <w:rFonts w:hint="eastAsia"/>
                <w:szCs w:val="21"/>
              </w:rPr>
              <w:t>：</w:t>
            </w:r>
            <w:r w:rsidRPr="001F25A9">
              <w:rPr>
                <w:rFonts w:ascii="宋体" w:hAnsi="宋体" w:hint="eastAsia"/>
              </w:rPr>
              <w:t>□</w:t>
            </w:r>
            <w:r>
              <w:rPr>
                <w:rFonts w:ascii="宋体" w:hAnsi="宋体" w:hint="eastAsia"/>
              </w:rPr>
              <w:t xml:space="preserve"> </w:t>
            </w:r>
            <w:r w:rsidRPr="001F25A9">
              <w:rPr>
                <w:rFonts w:ascii="宋体" w:hAnsi="宋体" w:hint="eastAsia"/>
              </w:rPr>
              <w:t>植物</w:t>
            </w:r>
            <w:r>
              <w:rPr>
                <w:rFonts w:ascii="宋体" w:hAnsi="宋体" w:hint="eastAsia"/>
              </w:rPr>
              <w:t xml:space="preserve">   </w:t>
            </w:r>
            <w:r w:rsidRPr="001F25A9">
              <w:rPr>
                <w:rFonts w:ascii="宋体" w:hAnsi="宋体" w:hint="eastAsia"/>
              </w:rPr>
              <w:t>□</w:t>
            </w:r>
            <w:r>
              <w:rPr>
                <w:rFonts w:ascii="宋体" w:hAnsi="宋体" w:hint="eastAsia"/>
              </w:rPr>
              <w:t xml:space="preserve"> 动物   </w:t>
            </w:r>
            <w:r w:rsidRPr="001F25A9">
              <w:rPr>
                <w:rFonts w:ascii="宋体" w:hAnsi="宋体" w:hint="eastAsia"/>
              </w:rPr>
              <w:t>□</w:t>
            </w:r>
            <w:r>
              <w:rPr>
                <w:rFonts w:ascii="宋体" w:hAnsi="宋体" w:hint="eastAsia"/>
              </w:rPr>
              <w:t xml:space="preserve"> </w:t>
            </w:r>
            <w:r w:rsidRPr="001F25A9">
              <w:rPr>
                <w:rFonts w:ascii="宋体" w:hAnsi="宋体" w:hint="eastAsia"/>
              </w:rPr>
              <w:t>原核</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昆虫、海洋软体动物等低等生物</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其他真核</w:t>
            </w:r>
            <w:r>
              <w:rPr>
                <w:rFonts w:ascii="宋体" w:hAnsi="宋体" w:hint="eastAsia"/>
              </w:rPr>
              <w:t xml:space="preserve">   </w:t>
            </w:r>
          </w:p>
          <w:p w:rsidR="00992BDB" w:rsidRPr="001F25A9" w:rsidRDefault="00992BDB" w:rsidP="006D3D74">
            <w:pPr>
              <w:snapToGrid w:val="0"/>
              <w:spacing w:beforeLines="50" w:afterLines="50"/>
              <w:ind w:left="420"/>
              <w:jc w:val="left"/>
              <w:rPr>
                <w:szCs w:val="21"/>
              </w:rPr>
            </w:pP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w:t>
            </w:r>
            <w:r>
              <w:rPr>
                <w:rFonts w:ascii="宋体" w:hAnsi="宋体" w:hint="eastAsia"/>
                <w:u w:val="single"/>
              </w:rPr>
              <w:t xml:space="preserve">                 </w:t>
            </w:r>
          </w:p>
        </w:tc>
      </w:tr>
      <w:tr w:rsidR="00992BDB" w:rsidRPr="00F74735" w:rsidTr="00FC715C">
        <w:trPr>
          <w:trHeight w:val="670"/>
          <w:jc w:val="center"/>
        </w:trPr>
        <w:tc>
          <w:tcPr>
            <w:tcW w:w="1375" w:type="dxa"/>
            <w:gridSpan w:val="2"/>
            <w:tcBorders>
              <w:top w:val="single" w:sz="4" w:space="0" w:color="auto"/>
              <w:left w:val="single" w:sz="4" w:space="0" w:color="000000"/>
              <w:bottom w:val="single" w:sz="4" w:space="0" w:color="auto"/>
              <w:right w:val="single" w:sz="4" w:space="0" w:color="auto"/>
            </w:tcBorders>
            <w:vAlign w:val="center"/>
          </w:tcPr>
          <w:p w:rsidR="00992BDB" w:rsidRPr="00A268B4" w:rsidRDefault="00992BDB" w:rsidP="00FC715C">
            <w:pPr>
              <w:tabs>
                <w:tab w:val="left" w:pos="180"/>
              </w:tabs>
              <w:snapToGrid w:val="0"/>
              <w:ind w:firstLineChars="50" w:firstLine="90"/>
              <w:jc w:val="center"/>
              <w:rPr>
                <w:sz w:val="18"/>
                <w:szCs w:val="18"/>
              </w:rPr>
            </w:pPr>
            <w:r w:rsidRPr="00A268B4">
              <w:rPr>
                <w:sz w:val="18"/>
                <w:szCs w:val="18"/>
              </w:rPr>
              <w:t>样品名称</w:t>
            </w:r>
            <w:r w:rsidRPr="00777B89">
              <w:rPr>
                <w:rFonts w:ascii="宋体" w:hAnsi="宋体" w:hint="eastAsia"/>
                <w:b/>
                <w:color w:val="FF0000"/>
                <w:sz w:val="18"/>
                <w:szCs w:val="18"/>
              </w:rPr>
              <w:t>*</w:t>
            </w:r>
          </w:p>
        </w:tc>
        <w:tc>
          <w:tcPr>
            <w:tcW w:w="884" w:type="dxa"/>
            <w:tcBorders>
              <w:top w:val="single" w:sz="4" w:space="0" w:color="auto"/>
              <w:left w:val="single" w:sz="4" w:space="0" w:color="auto"/>
              <w:bottom w:val="single" w:sz="4" w:space="0" w:color="auto"/>
            </w:tcBorders>
            <w:vAlign w:val="center"/>
          </w:tcPr>
          <w:p w:rsidR="00992BDB" w:rsidRPr="00A268B4" w:rsidRDefault="00992BDB" w:rsidP="00FC715C">
            <w:pPr>
              <w:widowControl/>
              <w:jc w:val="center"/>
              <w:rPr>
                <w:sz w:val="18"/>
                <w:szCs w:val="18"/>
              </w:rPr>
            </w:pPr>
            <w:r w:rsidRPr="00A268B4">
              <w:rPr>
                <w:rFonts w:hint="eastAsia"/>
                <w:sz w:val="18"/>
                <w:szCs w:val="18"/>
              </w:rPr>
              <w:t>物种</w:t>
            </w:r>
            <w:r w:rsidRPr="00777B89">
              <w:rPr>
                <w:rFonts w:ascii="宋体" w:hAnsi="宋体" w:hint="eastAsia"/>
                <w:b/>
                <w:color w:val="FF0000"/>
                <w:sz w:val="18"/>
                <w:szCs w:val="18"/>
              </w:rPr>
              <w:t>*</w:t>
            </w:r>
          </w:p>
        </w:tc>
        <w:tc>
          <w:tcPr>
            <w:tcW w:w="852" w:type="dxa"/>
            <w:tcBorders>
              <w:top w:val="single" w:sz="4" w:space="0" w:color="auto"/>
              <w:left w:val="single" w:sz="4" w:space="0" w:color="000000"/>
              <w:bottom w:val="single" w:sz="4" w:space="0" w:color="auto"/>
              <w:right w:val="single" w:sz="4" w:space="0" w:color="auto"/>
            </w:tcBorders>
            <w:vAlign w:val="center"/>
          </w:tcPr>
          <w:p w:rsidR="00992BDB" w:rsidRPr="00A268B4" w:rsidRDefault="00992BDB" w:rsidP="00FC715C">
            <w:pPr>
              <w:snapToGrid w:val="0"/>
              <w:jc w:val="center"/>
              <w:rPr>
                <w:sz w:val="18"/>
                <w:szCs w:val="18"/>
              </w:rPr>
            </w:pPr>
            <w:r w:rsidRPr="00A268B4">
              <w:rPr>
                <w:sz w:val="18"/>
                <w:szCs w:val="18"/>
              </w:rPr>
              <w:t>管数</w:t>
            </w:r>
            <w:r w:rsidRPr="00777B89">
              <w:rPr>
                <w:rFonts w:ascii="宋体" w:hAnsi="宋体" w:hint="eastAsia"/>
                <w:b/>
                <w:color w:val="FF0000"/>
                <w:sz w:val="18"/>
                <w:szCs w:val="18"/>
              </w:rPr>
              <w:t>*</w:t>
            </w:r>
          </w:p>
        </w:tc>
        <w:tc>
          <w:tcPr>
            <w:tcW w:w="851" w:type="dxa"/>
            <w:tcBorders>
              <w:top w:val="single" w:sz="4" w:space="0" w:color="auto"/>
              <w:left w:val="single" w:sz="4" w:space="0" w:color="auto"/>
              <w:bottom w:val="single" w:sz="4" w:space="0" w:color="auto"/>
            </w:tcBorders>
            <w:vAlign w:val="center"/>
          </w:tcPr>
          <w:p w:rsidR="00992BDB" w:rsidRPr="00A268B4" w:rsidRDefault="00992BDB" w:rsidP="00FC715C">
            <w:pPr>
              <w:snapToGrid w:val="0"/>
              <w:jc w:val="center"/>
              <w:rPr>
                <w:sz w:val="18"/>
                <w:szCs w:val="18"/>
              </w:rPr>
            </w:pPr>
            <w:r w:rsidRPr="00A268B4">
              <w:rPr>
                <w:sz w:val="18"/>
                <w:szCs w:val="18"/>
              </w:rPr>
              <w:t>浓度</w:t>
            </w:r>
            <w:r>
              <w:rPr>
                <w:rFonts w:hint="eastAsia"/>
                <w:sz w:val="18"/>
                <w:szCs w:val="18"/>
              </w:rPr>
              <w:t>(</w:t>
            </w:r>
            <w:r w:rsidRPr="00A268B4">
              <w:rPr>
                <w:rFonts w:hint="eastAsia"/>
                <w:b/>
                <w:sz w:val="18"/>
                <w:szCs w:val="18"/>
              </w:rPr>
              <w:t>ng</w:t>
            </w:r>
            <w:r w:rsidRPr="00A268B4">
              <w:rPr>
                <w:b/>
                <w:sz w:val="18"/>
                <w:szCs w:val="18"/>
              </w:rPr>
              <w:t>/</w:t>
            </w:r>
            <w:r>
              <w:rPr>
                <w:b/>
                <w:sz w:val="18"/>
                <w:szCs w:val="18"/>
              </w:rPr>
              <w:t>μL</w:t>
            </w:r>
            <w:r>
              <w:rPr>
                <w:rFonts w:hint="eastAsia"/>
                <w:sz w:val="18"/>
                <w:szCs w:val="18"/>
              </w:rPr>
              <w:t>)</w:t>
            </w:r>
          </w:p>
        </w:tc>
        <w:tc>
          <w:tcPr>
            <w:tcW w:w="708" w:type="dxa"/>
            <w:gridSpan w:val="2"/>
            <w:tcBorders>
              <w:top w:val="single" w:sz="4" w:space="0" w:color="000000"/>
              <w:left w:val="single" w:sz="4" w:space="0" w:color="000000"/>
              <w:bottom w:val="single" w:sz="4" w:space="0" w:color="auto"/>
            </w:tcBorders>
            <w:vAlign w:val="center"/>
          </w:tcPr>
          <w:p w:rsidR="00992BDB" w:rsidRPr="00A268B4" w:rsidRDefault="00992BDB" w:rsidP="00FC715C">
            <w:pPr>
              <w:snapToGrid w:val="0"/>
              <w:jc w:val="center"/>
              <w:rPr>
                <w:sz w:val="18"/>
                <w:szCs w:val="18"/>
              </w:rPr>
            </w:pPr>
            <w:r w:rsidRPr="00A268B4">
              <w:rPr>
                <w:sz w:val="18"/>
                <w:szCs w:val="18"/>
              </w:rPr>
              <w:t>体积</w:t>
            </w:r>
            <w:r w:rsidRPr="00A268B4">
              <w:rPr>
                <w:sz w:val="18"/>
                <w:szCs w:val="18"/>
              </w:rPr>
              <w:t>(</w:t>
            </w:r>
            <w:r>
              <w:rPr>
                <w:b/>
                <w:sz w:val="18"/>
                <w:szCs w:val="18"/>
              </w:rPr>
              <w:t>μL</w:t>
            </w:r>
            <w:r w:rsidRPr="00A268B4">
              <w:rPr>
                <w:sz w:val="18"/>
                <w:szCs w:val="18"/>
              </w:rPr>
              <w:t>)</w:t>
            </w:r>
          </w:p>
        </w:tc>
        <w:tc>
          <w:tcPr>
            <w:tcW w:w="709" w:type="dxa"/>
            <w:tcBorders>
              <w:top w:val="single" w:sz="4" w:space="0" w:color="000000"/>
              <w:left w:val="single" w:sz="4" w:space="0" w:color="000000"/>
              <w:bottom w:val="single" w:sz="4" w:space="0" w:color="auto"/>
            </w:tcBorders>
            <w:vAlign w:val="center"/>
          </w:tcPr>
          <w:p w:rsidR="00992BDB" w:rsidRPr="00A268B4" w:rsidRDefault="00992BDB" w:rsidP="00FC715C">
            <w:pPr>
              <w:snapToGrid w:val="0"/>
              <w:jc w:val="center"/>
              <w:rPr>
                <w:sz w:val="18"/>
                <w:szCs w:val="18"/>
              </w:rPr>
            </w:pPr>
            <w:r w:rsidRPr="00A268B4">
              <w:rPr>
                <w:sz w:val="18"/>
                <w:szCs w:val="18"/>
              </w:rPr>
              <w:t>总量</w:t>
            </w:r>
            <w:r w:rsidRPr="00A268B4">
              <w:rPr>
                <w:sz w:val="18"/>
                <w:szCs w:val="18"/>
              </w:rPr>
              <w:t>(</w:t>
            </w:r>
            <w:r w:rsidRPr="00A268B4">
              <w:rPr>
                <w:b/>
                <w:sz w:val="18"/>
                <w:szCs w:val="18"/>
              </w:rPr>
              <w:t>μg</w:t>
            </w:r>
            <w:r w:rsidRPr="00A268B4">
              <w:rPr>
                <w:sz w:val="18"/>
                <w:szCs w:val="18"/>
              </w:rPr>
              <w:t>)</w:t>
            </w:r>
          </w:p>
        </w:tc>
        <w:tc>
          <w:tcPr>
            <w:tcW w:w="851" w:type="dxa"/>
            <w:gridSpan w:val="3"/>
            <w:tcBorders>
              <w:top w:val="single" w:sz="4" w:space="0" w:color="000000"/>
              <w:left w:val="single" w:sz="4" w:space="0" w:color="000000"/>
              <w:bottom w:val="single" w:sz="4" w:space="0" w:color="auto"/>
            </w:tcBorders>
            <w:vAlign w:val="center"/>
          </w:tcPr>
          <w:p w:rsidR="00992BDB" w:rsidRPr="00A268B4" w:rsidRDefault="00992BDB" w:rsidP="00FC715C">
            <w:pPr>
              <w:snapToGrid w:val="0"/>
              <w:jc w:val="center"/>
              <w:rPr>
                <w:sz w:val="18"/>
                <w:szCs w:val="18"/>
              </w:rPr>
            </w:pPr>
            <w:r w:rsidRPr="00A268B4">
              <w:rPr>
                <w:sz w:val="18"/>
                <w:szCs w:val="18"/>
              </w:rPr>
              <w:t>OD260/280</w:t>
            </w:r>
          </w:p>
        </w:tc>
        <w:tc>
          <w:tcPr>
            <w:tcW w:w="850" w:type="dxa"/>
            <w:tcBorders>
              <w:top w:val="single" w:sz="4" w:space="0" w:color="000000"/>
              <w:left w:val="single" w:sz="4" w:space="0" w:color="000000"/>
              <w:bottom w:val="single" w:sz="4" w:space="0" w:color="auto"/>
            </w:tcBorders>
            <w:vAlign w:val="center"/>
          </w:tcPr>
          <w:p w:rsidR="00992BDB" w:rsidRPr="00A268B4" w:rsidRDefault="00992BDB" w:rsidP="00FC715C">
            <w:pPr>
              <w:snapToGrid w:val="0"/>
              <w:jc w:val="center"/>
              <w:rPr>
                <w:sz w:val="18"/>
                <w:szCs w:val="18"/>
              </w:rPr>
            </w:pPr>
            <w:r w:rsidRPr="00A268B4">
              <w:rPr>
                <w:rFonts w:hint="eastAsia"/>
                <w:sz w:val="18"/>
                <w:szCs w:val="18"/>
              </w:rPr>
              <w:t>OD260/230</w:t>
            </w:r>
          </w:p>
        </w:tc>
        <w:tc>
          <w:tcPr>
            <w:tcW w:w="992" w:type="dxa"/>
            <w:tcBorders>
              <w:top w:val="single" w:sz="4" w:space="0" w:color="000000"/>
              <w:left w:val="single" w:sz="4" w:space="0" w:color="000000"/>
              <w:bottom w:val="single" w:sz="4" w:space="0" w:color="auto"/>
              <w:right w:val="single" w:sz="4" w:space="0" w:color="auto"/>
            </w:tcBorders>
            <w:vAlign w:val="center"/>
          </w:tcPr>
          <w:p w:rsidR="00992BDB" w:rsidRPr="00A268B4" w:rsidRDefault="00992BDB" w:rsidP="00FC715C">
            <w:pPr>
              <w:snapToGrid w:val="0"/>
              <w:jc w:val="center"/>
              <w:rPr>
                <w:sz w:val="18"/>
                <w:szCs w:val="18"/>
              </w:rPr>
            </w:pPr>
            <w:r w:rsidRPr="00A268B4">
              <w:rPr>
                <w:rFonts w:hint="eastAsia"/>
                <w:sz w:val="18"/>
                <w:szCs w:val="18"/>
              </w:rPr>
              <w:t>28</w:t>
            </w:r>
            <w:r>
              <w:rPr>
                <w:rFonts w:hint="eastAsia"/>
                <w:sz w:val="18"/>
                <w:szCs w:val="18"/>
              </w:rPr>
              <w:t xml:space="preserve"> </w:t>
            </w:r>
            <w:r w:rsidRPr="00A268B4">
              <w:rPr>
                <w:rFonts w:hint="eastAsia"/>
                <w:sz w:val="18"/>
                <w:szCs w:val="18"/>
              </w:rPr>
              <w:t>S</w:t>
            </w:r>
            <w:r>
              <w:rPr>
                <w:rFonts w:hint="eastAsia"/>
                <w:sz w:val="18"/>
                <w:szCs w:val="18"/>
              </w:rPr>
              <w:t>:</w:t>
            </w:r>
            <w:r w:rsidRPr="00A268B4">
              <w:rPr>
                <w:rFonts w:hint="eastAsia"/>
                <w:sz w:val="18"/>
                <w:szCs w:val="18"/>
              </w:rPr>
              <w:t>18</w:t>
            </w:r>
            <w:r>
              <w:rPr>
                <w:rFonts w:hint="eastAsia"/>
                <w:sz w:val="18"/>
                <w:szCs w:val="18"/>
              </w:rPr>
              <w:t xml:space="preserve"> </w:t>
            </w:r>
            <w:r w:rsidRPr="00A268B4">
              <w:rPr>
                <w:rFonts w:hint="eastAsia"/>
                <w:sz w:val="18"/>
                <w:szCs w:val="18"/>
              </w:rPr>
              <w:t>S</w:t>
            </w:r>
          </w:p>
        </w:tc>
        <w:tc>
          <w:tcPr>
            <w:tcW w:w="1842" w:type="dxa"/>
            <w:tcBorders>
              <w:top w:val="single" w:sz="4" w:space="0" w:color="000000"/>
              <w:left w:val="single" w:sz="4" w:space="0" w:color="auto"/>
              <w:bottom w:val="single" w:sz="4" w:space="0" w:color="auto"/>
              <w:right w:val="single" w:sz="4" w:space="0" w:color="000000"/>
            </w:tcBorders>
            <w:vAlign w:val="center"/>
          </w:tcPr>
          <w:p w:rsidR="00992BDB" w:rsidRPr="008601F1" w:rsidRDefault="00992BDB" w:rsidP="00FC715C">
            <w:pPr>
              <w:snapToGrid w:val="0"/>
              <w:jc w:val="center"/>
              <w:rPr>
                <w:b/>
                <w:sz w:val="18"/>
                <w:szCs w:val="18"/>
              </w:rPr>
            </w:pPr>
            <w:r w:rsidRPr="008601F1">
              <w:rPr>
                <w:rFonts w:hint="eastAsia"/>
                <w:b/>
                <w:sz w:val="18"/>
                <w:szCs w:val="18"/>
              </w:rPr>
              <w:t>备注</w:t>
            </w:r>
          </w:p>
        </w:tc>
      </w:tr>
      <w:tr w:rsidR="00992BDB" w:rsidRPr="00F74735" w:rsidTr="00FC715C">
        <w:trPr>
          <w:cantSplit/>
          <w:trHeight w:val="454"/>
          <w:jc w:val="center"/>
        </w:trPr>
        <w:tc>
          <w:tcPr>
            <w:tcW w:w="1375" w:type="dxa"/>
            <w:gridSpan w:val="2"/>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snapToGrid w:val="0"/>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snapToGrid w:val="0"/>
              <w:jc w:val="center"/>
              <w:rPr>
                <w:sz w:val="18"/>
                <w:szCs w:val="18"/>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snapToGrid w:val="0"/>
              <w:jc w:val="center"/>
              <w:rPr>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snapToGrid w:val="0"/>
              <w:jc w:val="center"/>
              <w:rPr>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snapToGrid w:val="0"/>
              <w:jc w:val="center"/>
              <w:rPr>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92BDB" w:rsidRPr="007D3031" w:rsidRDefault="00992BDB" w:rsidP="00FC715C">
            <w:pPr>
              <w:snapToGrid w:val="0"/>
              <w:jc w:val="center"/>
              <w:rPr>
                <w:sz w:val="18"/>
                <w:szCs w:val="18"/>
              </w:rPr>
            </w:pPr>
          </w:p>
        </w:tc>
        <w:tc>
          <w:tcPr>
            <w:tcW w:w="1842" w:type="dxa"/>
            <w:vMerge w:val="restart"/>
            <w:tcBorders>
              <w:top w:val="single" w:sz="4" w:space="0" w:color="auto"/>
              <w:left w:val="single" w:sz="4" w:space="0" w:color="auto"/>
              <w:bottom w:val="single" w:sz="4" w:space="0" w:color="auto"/>
              <w:right w:val="single" w:sz="4" w:space="0" w:color="auto"/>
            </w:tcBorders>
          </w:tcPr>
          <w:p w:rsidR="00992BDB" w:rsidRDefault="00992BDB" w:rsidP="006D3D74">
            <w:pPr>
              <w:snapToGrid w:val="0"/>
              <w:spacing w:beforeLines="50"/>
              <w:ind w:firstLineChars="150" w:firstLine="315"/>
              <w:rPr>
                <w:color w:val="595959"/>
                <w:szCs w:val="21"/>
              </w:rPr>
            </w:pPr>
            <w:r w:rsidRPr="000424F5">
              <w:rPr>
                <w:rFonts w:hint="eastAsia"/>
                <w:color w:val="FF5050"/>
                <w:szCs w:val="21"/>
              </w:rPr>
              <w:t>样品名称请与样品管上标记保持一致；</w:t>
            </w:r>
          </w:p>
          <w:p w:rsidR="00992BDB" w:rsidRPr="000424F5" w:rsidRDefault="00992BDB" w:rsidP="00FC715C">
            <w:pPr>
              <w:ind w:firstLineChars="100" w:firstLine="210"/>
              <w:rPr>
                <w:color w:val="FF5050"/>
                <w:szCs w:val="21"/>
              </w:rPr>
            </w:pPr>
            <w:r w:rsidRPr="000424F5">
              <w:rPr>
                <w:rFonts w:hint="eastAsia"/>
                <w:color w:val="FF5050"/>
                <w:szCs w:val="21"/>
              </w:rPr>
              <w:t>请</w:t>
            </w:r>
            <w:r>
              <w:rPr>
                <w:rFonts w:hint="eastAsia"/>
                <w:color w:val="FF5050"/>
                <w:szCs w:val="21"/>
              </w:rPr>
              <w:t>说</w:t>
            </w:r>
            <w:r w:rsidRPr="000424F5">
              <w:rPr>
                <w:rFonts w:hint="eastAsia"/>
                <w:color w:val="FF5050"/>
                <w:szCs w:val="21"/>
              </w:rPr>
              <w:t>明详细样品检测方法：哪些样品合并检测，哪些样品分开检测；</w:t>
            </w:r>
          </w:p>
          <w:p w:rsidR="00992BDB" w:rsidRPr="004A526D" w:rsidRDefault="00992BDB" w:rsidP="006D3D74">
            <w:pPr>
              <w:snapToGrid w:val="0"/>
              <w:spacing w:beforeLines="50"/>
              <w:ind w:firstLineChars="150" w:firstLine="315"/>
              <w:rPr>
                <w:color w:val="595959"/>
                <w:szCs w:val="21"/>
              </w:rPr>
            </w:pPr>
            <w:r w:rsidRPr="000424F5">
              <w:rPr>
                <w:rFonts w:hint="eastAsia"/>
                <w:color w:val="FF5050"/>
                <w:szCs w:val="21"/>
              </w:rPr>
              <w:lastRenderedPageBreak/>
              <w:t>如样品数量过多，可附加</w:t>
            </w:r>
            <w:r w:rsidRPr="000424F5">
              <w:rPr>
                <w:rFonts w:hint="eastAsia"/>
                <w:color w:val="FF5050"/>
                <w:szCs w:val="21"/>
              </w:rPr>
              <w:t>Excel</w:t>
            </w:r>
            <w:r w:rsidRPr="000424F5">
              <w:rPr>
                <w:rFonts w:hint="eastAsia"/>
                <w:color w:val="FF5050"/>
                <w:szCs w:val="21"/>
              </w:rPr>
              <w:t>表格罗列。</w:t>
            </w:r>
          </w:p>
        </w:tc>
      </w:tr>
      <w:tr w:rsidR="00992BDB" w:rsidRPr="00F74735" w:rsidTr="00FC715C">
        <w:trPr>
          <w:cantSplit/>
          <w:trHeight w:val="454"/>
          <w:jc w:val="center"/>
        </w:trPr>
        <w:tc>
          <w:tcPr>
            <w:tcW w:w="1375" w:type="dxa"/>
            <w:gridSpan w:val="2"/>
            <w:tcBorders>
              <w:top w:val="single" w:sz="4" w:space="0" w:color="auto"/>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auto"/>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851" w:type="dxa"/>
            <w:tcBorders>
              <w:top w:val="single" w:sz="4" w:space="0" w:color="auto"/>
              <w:left w:val="single" w:sz="4" w:space="0" w:color="auto"/>
              <w:bottom w:val="single" w:sz="4" w:space="0" w:color="000000"/>
            </w:tcBorders>
            <w:vAlign w:val="center"/>
          </w:tcPr>
          <w:p w:rsidR="00992BDB" w:rsidRPr="007D3031" w:rsidRDefault="00992BDB" w:rsidP="00FC715C">
            <w:pPr>
              <w:snapToGrid w:val="0"/>
              <w:jc w:val="center"/>
              <w:rPr>
                <w:sz w:val="18"/>
                <w:szCs w:val="18"/>
              </w:rPr>
            </w:pPr>
          </w:p>
        </w:tc>
        <w:tc>
          <w:tcPr>
            <w:tcW w:w="708" w:type="dxa"/>
            <w:gridSpan w:val="2"/>
            <w:tcBorders>
              <w:top w:val="single" w:sz="4" w:space="0" w:color="auto"/>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auto"/>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auto"/>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auto"/>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auto"/>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r w:rsidR="00992BD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92BDB" w:rsidRPr="007D3031" w:rsidRDefault="00992BD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r w:rsidR="00992BD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92BDB" w:rsidRPr="007D3031" w:rsidRDefault="00992BD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r w:rsidR="00992BD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92BDB" w:rsidRPr="007D3031" w:rsidRDefault="00992BD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r w:rsidR="00992BD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92BDB" w:rsidRPr="007D3031" w:rsidRDefault="00992BD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r w:rsidR="00992BD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r w:rsidR="00992BD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r w:rsidR="00992BD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92BDB" w:rsidRPr="007D3031" w:rsidRDefault="00992BD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92BDB" w:rsidRPr="007D3031" w:rsidRDefault="00992BD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92BDB" w:rsidRPr="007D3031" w:rsidRDefault="00992BD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92BDB" w:rsidRPr="00F74735" w:rsidRDefault="00992BDB" w:rsidP="00FC715C">
            <w:pPr>
              <w:snapToGrid w:val="0"/>
              <w:jc w:val="center"/>
            </w:pPr>
          </w:p>
        </w:tc>
      </w:tr>
    </w:tbl>
    <w:p w:rsidR="00992BDB" w:rsidRPr="009B241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Default="00992BDB" w:rsidP="00992BDB"/>
    <w:p w:rsidR="00992BDB" w:rsidRPr="009B241B" w:rsidRDefault="00992BDB" w:rsidP="00992BDB"/>
    <w:p w:rsidR="00992BDB" w:rsidRPr="00B975A3" w:rsidRDefault="00992BDB" w:rsidP="00992BDB">
      <w:pPr>
        <w:pStyle w:val="2"/>
        <w:ind w:left="420"/>
        <w:jc w:val="center"/>
        <w:rPr>
          <w:sz w:val="30"/>
          <w:szCs w:val="21"/>
        </w:rPr>
      </w:pPr>
      <w:bookmarkStart w:id="5" w:name="_Toc296415969"/>
      <w:r w:rsidRPr="00B975A3">
        <w:rPr>
          <w:rFonts w:hint="eastAsia"/>
          <w:sz w:val="30"/>
          <w:szCs w:val="21"/>
        </w:rPr>
        <w:lastRenderedPageBreak/>
        <w:t>附件二</w:t>
      </w:r>
      <w:r w:rsidRPr="00B975A3">
        <w:rPr>
          <w:sz w:val="30"/>
          <w:szCs w:val="21"/>
        </w:rPr>
        <w:t xml:space="preserve">   </w:t>
      </w:r>
      <w:r>
        <w:rPr>
          <w:rFonts w:hint="eastAsia"/>
          <w:sz w:val="30"/>
          <w:szCs w:val="30"/>
        </w:rPr>
        <w:t>RNA-seq</w:t>
      </w:r>
      <w:r w:rsidRPr="00B975A3">
        <w:rPr>
          <w:rFonts w:hint="eastAsia"/>
          <w:sz w:val="30"/>
          <w:szCs w:val="21"/>
        </w:rPr>
        <w:t>测序样品要求</w:t>
      </w:r>
      <w:bookmarkEnd w:id="5"/>
    </w:p>
    <w:p w:rsidR="00992BDB" w:rsidRPr="004F7D01" w:rsidRDefault="00992BDB" w:rsidP="00992BDB">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992BDB" w:rsidRPr="00A8595E" w:rsidRDefault="00992BDB" w:rsidP="00992BDB">
      <w:pPr>
        <w:pStyle w:val="ae"/>
        <w:numPr>
          <w:ilvl w:val="0"/>
          <w:numId w:val="9"/>
        </w:numPr>
        <w:spacing w:line="440" w:lineRule="exact"/>
        <w:ind w:leftChars="0" w:firstLineChars="0"/>
        <w:rPr>
          <w:rFonts w:ascii="宋体" w:hAnsi="宋体"/>
        </w:rPr>
      </w:pPr>
      <w:r w:rsidRPr="00A8595E">
        <w:rPr>
          <w:rFonts w:ascii="宋体" w:hAnsi="宋体" w:hint="eastAsia"/>
        </w:rPr>
        <w:t>请自由选择样品RNA的提取方法，如Trizol法、商业化试剂盒等（用于小RNA测序的总RNA建议使用专业的抽提试剂盒或trizol抽提沉淀法），但请勿使用</w:t>
      </w:r>
      <w:r w:rsidRPr="00A8595E">
        <w:rPr>
          <w:rFonts w:hint="eastAsia"/>
        </w:rPr>
        <w:t>LiCl</w:t>
      </w:r>
      <w:r w:rsidRPr="00A8595E">
        <w:rPr>
          <w:rFonts w:hint="eastAsia"/>
        </w:rPr>
        <w:t>沉淀</w:t>
      </w:r>
      <w:r w:rsidRPr="00A8595E">
        <w:rPr>
          <w:rFonts w:ascii="宋体" w:hAnsi="宋体" w:hint="eastAsia"/>
        </w:rPr>
        <w:t>，同时满足样品质量和总量要求。</w:t>
      </w:r>
    </w:p>
    <w:p w:rsidR="00992BDB" w:rsidRPr="00A8595E" w:rsidRDefault="00992BDB" w:rsidP="00992BDB">
      <w:pPr>
        <w:pStyle w:val="ae"/>
        <w:numPr>
          <w:ilvl w:val="0"/>
          <w:numId w:val="9"/>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r w:rsidRPr="00A8595E">
        <w:rPr>
          <w:rFonts w:ascii="宋体" w:hAnsi="宋体" w:hint="eastAsia"/>
          <w:color w:val="000000"/>
        </w:rPr>
        <w:t>电泳胶图</w:t>
      </w:r>
      <w:r w:rsidRPr="00A8595E">
        <w:rPr>
          <w:rFonts w:ascii="宋体" w:hAnsi="宋体"/>
          <w:color w:val="000000"/>
        </w:rPr>
        <w:t>或Aglient</w:t>
      </w:r>
      <w:r w:rsidRPr="00A8595E">
        <w:rPr>
          <w:rFonts w:ascii="宋体" w:hAnsi="宋体" w:hint="eastAsia"/>
          <w:color w:val="000000"/>
        </w:rPr>
        <w:t xml:space="preserve"> Bioanalyzer</w:t>
      </w:r>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r w:rsidRPr="00A8595E">
        <w:rPr>
          <w:rFonts w:ascii="宋体" w:hAnsi="宋体"/>
        </w:rPr>
        <w:t xml:space="preserve"> </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hint="eastAsia"/>
        </w:rPr>
        <w:t>样品质量要求：经过</w:t>
      </w:r>
      <w:r w:rsidRPr="00D93F20">
        <w:rPr>
          <w:rFonts w:ascii="宋体" w:hAnsi="宋体"/>
        </w:rPr>
        <w:t>DNA</w:t>
      </w:r>
      <w:r w:rsidRPr="00D93F20">
        <w:rPr>
          <w:rFonts w:ascii="宋体" w:hAnsi="宋体" w:hint="eastAsia"/>
        </w:rPr>
        <w:t>酶处理，</w:t>
      </w:r>
      <w:r w:rsidRPr="00D93F20">
        <w:rPr>
          <w:rFonts w:ascii="宋体" w:hAnsi="宋体"/>
        </w:rPr>
        <w:t>OD260/280</w:t>
      </w:r>
      <w:r w:rsidRPr="00D93F20">
        <w:rPr>
          <w:rFonts w:ascii="宋体" w:hAnsi="宋体" w:hint="eastAsia"/>
        </w:rPr>
        <w:t>为</w:t>
      </w:r>
      <w:r w:rsidRPr="00D93F20">
        <w:rPr>
          <w:rFonts w:ascii="宋体" w:hAnsi="宋体"/>
        </w:rPr>
        <w:t>1.8-2.2</w:t>
      </w:r>
      <w:r w:rsidRPr="00D93F20">
        <w:rPr>
          <w:rFonts w:ascii="宋体" w:hAnsi="宋体" w:hint="eastAsia"/>
        </w:rPr>
        <w:t>，完整性良好，如使用</w:t>
      </w:r>
      <w:r w:rsidRPr="00D93F20">
        <w:rPr>
          <w:rFonts w:ascii="宋体" w:hAnsi="宋体"/>
        </w:rPr>
        <w:t>Agilent Bioanalyzer</w:t>
      </w:r>
      <w:r w:rsidRPr="00D93F20">
        <w:rPr>
          <w:rFonts w:ascii="宋体" w:hAnsi="宋体" w:hint="eastAsia"/>
        </w:rPr>
        <w:t>仪器检测，则获得的总</w:t>
      </w:r>
      <w:r w:rsidRPr="00D93F20">
        <w:rPr>
          <w:rFonts w:ascii="宋体" w:hAnsi="宋体"/>
        </w:rPr>
        <w:t>RNA</w:t>
      </w:r>
      <w:r w:rsidRPr="00D93F20">
        <w:rPr>
          <w:rFonts w:ascii="宋体" w:hAnsi="宋体" w:hint="eastAsia"/>
        </w:rPr>
        <w:t>应</w:t>
      </w:r>
      <w:r w:rsidRPr="00D93F20">
        <w:rPr>
          <w:rFonts w:ascii="宋体" w:hAnsi="宋体"/>
        </w:rPr>
        <w:t xml:space="preserve"> 28S:18S</w:t>
      </w:r>
      <w:r w:rsidRPr="00D93F20">
        <w:rPr>
          <w:rFonts w:ascii="宋体" w:hAnsi="宋体" w:hint="eastAsia"/>
        </w:rPr>
        <w:t>≥</w:t>
      </w:r>
      <w:r w:rsidRPr="00D93F20">
        <w:rPr>
          <w:rFonts w:ascii="宋体" w:hAnsi="宋体"/>
        </w:rPr>
        <w:t>1</w:t>
      </w:r>
      <w:r w:rsidRPr="00D93F20">
        <w:rPr>
          <w:rFonts w:ascii="宋体" w:hAnsi="宋体" w:hint="eastAsia"/>
        </w:rPr>
        <w:t>，</w:t>
      </w:r>
      <w:r w:rsidRPr="00D93F20">
        <w:rPr>
          <w:rFonts w:ascii="宋体" w:hAnsi="宋体"/>
        </w:rPr>
        <w:t>RIN</w:t>
      </w:r>
      <w:r w:rsidRPr="00D93F20">
        <w:rPr>
          <w:rFonts w:ascii="宋体" w:hAnsi="宋体" w:hint="eastAsia"/>
        </w:rPr>
        <w:t>≥7.5。</w:t>
      </w:r>
      <w:r w:rsidRPr="00D93F20">
        <w:rPr>
          <w:rFonts w:ascii="宋体" w:hAnsi="宋体"/>
        </w:rPr>
        <w:t xml:space="preserve"> </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hint="eastAsia"/>
        </w:rPr>
        <w:t>样品浓度及总量要求：</w:t>
      </w:r>
      <w:r w:rsidRPr="00D93F20">
        <w:rPr>
          <w:rFonts w:ascii="宋体" w:hAnsi="宋体"/>
        </w:rPr>
        <w:t xml:space="preserve"> </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rPr>
        <w:t>a)</w:t>
      </w:r>
      <w:r w:rsidRPr="00D93F20">
        <w:rPr>
          <w:rFonts w:ascii="宋体" w:hAnsi="宋体" w:hint="eastAsia"/>
        </w:rPr>
        <w:t>样品：浓度≥</w:t>
      </w:r>
      <w:r w:rsidRPr="00D93F20">
        <w:rPr>
          <w:rFonts w:ascii="宋体" w:hAnsi="宋体"/>
        </w:rPr>
        <w:t>400ng/μl</w:t>
      </w:r>
      <w:r w:rsidRPr="00D93F20">
        <w:rPr>
          <w:rFonts w:ascii="宋体" w:hAnsi="宋体" w:hint="eastAsia"/>
        </w:rPr>
        <w:t>、总量≥1</w:t>
      </w:r>
      <w:r w:rsidRPr="00D93F20">
        <w:rPr>
          <w:rFonts w:ascii="宋体" w:hAnsi="宋体"/>
        </w:rPr>
        <w:t xml:space="preserve">0 μg; </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rPr>
        <w:t xml:space="preserve">b) </w:t>
      </w:r>
      <w:r w:rsidRPr="00D93F20">
        <w:rPr>
          <w:rFonts w:ascii="宋体" w:hAnsi="宋体" w:hint="eastAsia"/>
        </w:rPr>
        <w:t>建议在条件允许情况下，提供可供两次样品制备的量，以确保实验质量及延续性</w:t>
      </w:r>
      <w:r w:rsidRPr="00D93F20">
        <w:rPr>
          <w:rFonts w:ascii="宋体" w:hAnsi="宋体"/>
        </w:rPr>
        <w:t xml:space="preserve"> </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hint="eastAsia"/>
        </w:rPr>
        <w:t>样品保存：选择</w:t>
      </w:r>
      <w:r w:rsidRPr="00D93F20">
        <w:rPr>
          <w:rFonts w:ascii="宋体" w:hAnsi="宋体"/>
        </w:rPr>
        <w:t>Trizol</w:t>
      </w:r>
      <w:r w:rsidRPr="00D93F20">
        <w:rPr>
          <w:rFonts w:ascii="宋体" w:hAnsi="宋体" w:hint="eastAsia"/>
        </w:rPr>
        <w:t>、</w:t>
      </w:r>
      <w:r w:rsidRPr="00D93F20">
        <w:rPr>
          <w:rFonts w:ascii="宋体" w:hAnsi="宋体"/>
        </w:rPr>
        <w:t>DEPC</w:t>
      </w:r>
      <w:r w:rsidRPr="00D93F20">
        <w:rPr>
          <w:rFonts w:ascii="宋体" w:hAnsi="宋体" w:hint="eastAsia"/>
        </w:rPr>
        <w:t>水一种，请在样品信息单中注明。</w:t>
      </w:r>
      <w:r w:rsidRPr="00D93F20">
        <w:rPr>
          <w:rFonts w:ascii="宋体" w:hAnsi="宋体"/>
        </w:rPr>
        <w:t xml:space="preserve"> </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hint="eastAsia"/>
        </w:rPr>
        <w:t>样品运输：样品请置于</w:t>
      </w:r>
      <w:r w:rsidRPr="00D93F20">
        <w:rPr>
          <w:rFonts w:ascii="宋体" w:hAnsi="宋体"/>
        </w:rPr>
        <w:t>1.5 ml</w:t>
      </w:r>
      <w:r w:rsidRPr="00D93F20">
        <w:rPr>
          <w:rFonts w:ascii="宋体" w:hAnsi="宋体" w:hint="eastAsia"/>
        </w:rPr>
        <w:t>管中，使用封口膜封好。使用足量的干冰运输，并选用较快的运输方式，以降低运输过程中样品降解的可能性。</w:t>
      </w:r>
      <w:r w:rsidRPr="00D93F20">
        <w:rPr>
          <w:rFonts w:ascii="宋体" w:hAnsi="宋体"/>
        </w:rPr>
        <w:t xml:space="preserve"> </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rPr>
        <w:t>请保留</w:t>
      </w:r>
      <w:r w:rsidRPr="00D93F20">
        <w:rPr>
          <w:rFonts w:ascii="宋体" w:hAnsi="宋体" w:hint="eastAsia"/>
        </w:rPr>
        <w:t>样品</w:t>
      </w:r>
      <w:r w:rsidRPr="00D93F20">
        <w:rPr>
          <w:rFonts w:ascii="宋体" w:hAnsi="宋体"/>
        </w:rPr>
        <w:t>备份，</w:t>
      </w:r>
      <w:r w:rsidRPr="00D93F20">
        <w:rPr>
          <w:rFonts w:ascii="宋体" w:hAnsi="宋体" w:hint="eastAsia"/>
        </w:rPr>
        <w:t>以备验证。</w:t>
      </w:r>
    </w:p>
    <w:p w:rsidR="00992BDB" w:rsidRPr="00D93F20" w:rsidRDefault="00992BDB" w:rsidP="00992BDB">
      <w:pPr>
        <w:pStyle w:val="ae"/>
        <w:numPr>
          <w:ilvl w:val="0"/>
          <w:numId w:val="9"/>
        </w:numPr>
        <w:spacing w:line="440" w:lineRule="exact"/>
        <w:ind w:leftChars="0" w:firstLineChars="0"/>
        <w:rPr>
          <w:rFonts w:ascii="宋体" w:hAnsi="宋体"/>
        </w:rPr>
      </w:pPr>
      <w:r w:rsidRPr="00D93F20">
        <w:rPr>
          <w:rFonts w:ascii="宋体" w:hAnsi="宋体" w:hint="eastAsia"/>
        </w:rPr>
        <w:t>运送样品时，请仔细填写《样品信息单》，随样品一起寄送。</w:t>
      </w:r>
    </w:p>
    <w:p w:rsidR="00992BDB" w:rsidRDefault="00992BDB" w:rsidP="00992BDB">
      <w:pPr>
        <w:rPr>
          <w:b/>
          <w:color w:val="000000"/>
          <w:spacing w:val="6"/>
        </w:rPr>
      </w:pPr>
      <w:r w:rsidRPr="00FE1996">
        <w:rPr>
          <w:rFonts w:hint="eastAsia"/>
          <w:b/>
          <w:color w:val="000000"/>
          <w:spacing w:val="6"/>
        </w:rPr>
        <w:t>注：</w:t>
      </w:r>
    </w:p>
    <w:p w:rsidR="00992BDB" w:rsidRDefault="00992BDB" w:rsidP="00992BDB">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Pr="00FE1996">
        <w:rPr>
          <w:rFonts w:hint="eastAsia"/>
          <w:b/>
          <w:color w:val="000000"/>
          <w:spacing w:val="6"/>
        </w:rPr>
        <w:t>所有的生物实验都不排除有意外情况发生，如果在样品制备过程中出现非正常情况，我们会立即与合作伙伴沟通，准备新的样品。请合作伙伴保存样品的备份。</w:t>
      </w:r>
    </w:p>
    <w:p w:rsidR="00977AEF" w:rsidRPr="00992BDB" w:rsidRDefault="00992BDB" w:rsidP="00992BDB">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sectPr w:rsidR="00977AEF" w:rsidRPr="00992BDB"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A9E" w:rsidRDefault="00CE1A9E">
      <w:r>
        <w:separator/>
      </w:r>
    </w:p>
  </w:endnote>
  <w:endnote w:type="continuationSeparator" w:id="1">
    <w:p w:rsidR="00CE1A9E" w:rsidRDefault="00CE1A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Gothic"/>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楷体_GB2312">
    <w:altName w:val="黑体"/>
    <w:panose1 w:val="00000000000000000000"/>
    <w:charset w:val="86"/>
    <w:family w:val="moder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CC0" w:rsidRDefault="0035321E">
    <w:pPr>
      <w:pStyle w:val="a3"/>
      <w:framePr w:wrap="around" w:vAnchor="text" w:hAnchor="margin" w:xAlign="right" w:y="1"/>
      <w:rPr>
        <w:rStyle w:val="a4"/>
      </w:rPr>
    </w:pPr>
    <w:r>
      <w:rPr>
        <w:rStyle w:val="a4"/>
      </w:rPr>
      <w:fldChar w:fldCharType="begin"/>
    </w:r>
    <w:r w:rsidR="00940CC0">
      <w:rPr>
        <w:rStyle w:val="a4"/>
      </w:rPr>
      <w:instrText xml:space="preserve">PAGE  </w:instrText>
    </w:r>
    <w:r>
      <w:rPr>
        <w:rStyle w:val="a4"/>
      </w:rPr>
      <w:fldChar w:fldCharType="end"/>
    </w:r>
  </w:p>
  <w:p w:rsidR="00940CC0" w:rsidRDefault="00940CC0">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CC0" w:rsidRDefault="00940CC0" w:rsidP="00AE7B9E">
    <w:pPr>
      <w:pStyle w:val="a3"/>
      <w:ind w:firstLineChars="4700" w:firstLine="8460"/>
    </w:pPr>
    <w:r>
      <w:rPr>
        <w:lang w:val="zh-CN"/>
      </w:rPr>
      <w:t xml:space="preserve"> </w:t>
    </w:r>
    <w:r w:rsidR="0035321E">
      <w:rPr>
        <w:b/>
      </w:rPr>
      <w:fldChar w:fldCharType="begin"/>
    </w:r>
    <w:r>
      <w:rPr>
        <w:b/>
      </w:rPr>
      <w:instrText>PAGE</w:instrText>
    </w:r>
    <w:r w:rsidR="0035321E">
      <w:rPr>
        <w:b/>
      </w:rPr>
      <w:fldChar w:fldCharType="separate"/>
    </w:r>
    <w:r w:rsidR="006D3D74">
      <w:rPr>
        <w:b/>
        <w:noProof/>
      </w:rPr>
      <w:t>1</w:t>
    </w:r>
    <w:r w:rsidR="0035321E">
      <w:rPr>
        <w:b/>
      </w:rPr>
      <w:fldChar w:fldCharType="end"/>
    </w:r>
    <w:r>
      <w:rPr>
        <w:lang w:val="zh-CN"/>
      </w:rPr>
      <w:t xml:space="preserve"> / </w:t>
    </w:r>
    <w:r w:rsidR="0035321E">
      <w:rPr>
        <w:b/>
      </w:rPr>
      <w:fldChar w:fldCharType="begin"/>
    </w:r>
    <w:r>
      <w:rPr>
        <w:b/>
      </w:rPr>
      <w:instrText>NUMPAGES</w:instrText>
    </w:r>
    <w:r w:rsidR="0035321E">
      <w:rPr>
        <w:b/>
      </w:rPr>
      <w:fldChar w:fldCharType="separate"/>
    </w:r>
    <w:r w:rsidR="006D3D74">
      <w:rPr>
        <w:b/>
        <w:noProof/>
      </w:rPr>
      <w:t>10</w:t>
    </w:r>
    <w:r w:rsidR="0035321E">
      <w:rPr>
        <w:b/>
      </w:rPr>
      <w:fldChar w:fldCharType="end"/>
    </w:r>
  </w:p>
  <w:p w:rsidR="00940CC0" w:rsidRDefault="00940CC0">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CC0" w:rsidRDefault="00940CC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A9E" w:rsidRDefault="00CE1A9E">
      <w:r>
        <w:separator/>
      </w:r>
    </w:p>
  </w:footnote>
  <w:footnote w:type="continuationSeparator" w:id="1">
    <w:p w:rsidR="00CE1A9E" w:rsidRDefault="00CE1A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CC0" w:rsidRDefault="00940CC0">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CC0" w:rsidRPr="001D650C" w:rsidRDefault="00940CC0" w:rsidP="005838F1">
    <w:pPr>
      <w:pStyle w:val="a5"/>
      <w:jc w:val="right"/>
    </w:pPr>
    <w:r>
      <w:rPr>
        <w:noProof/>
        <w:color w:val="000000"/>
        <w:kern w:val="0"/>
        <w:sz w:val="32"/>
        <w:szCs w:val="32"/>
      </w:rPr>
      <w:drawing>
        <wp:inline distT="0" distB="0" distL="0" distR="0">
          <wp:extent cx="1190625" cy="483235"/>
          <wp:effectExtent l="19050" t="0" r="9525" b="0"/>
          <wp:docPr id="1" name="图片 0"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图片1.png"/>
                  <pic:cNvPicPr>
                    <a:picLocks noChangeAspect="1" noChangeArrowheads="1"/>
                  </pic:cNvPicPr>
                </pic:nvPicPr>
                <pic:blipFill>
                  <a:blip r:embed="rId1"/>
                  <a:srcRect/>
                  <a:stretch>
                    <a:fillRect/>
                  </a:stretch>
                </pic:blipFill>
                <pic:spPr bwMode="auto">
                  <a:xfrm>
                    <a:off x="0" y="0"/>
                    <a:ext cx="1190625" cy="48323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CC0" w:rsidRPr="00E64BEE" w:rsidRDefault="00940CC0" w:rsidP="00CD06CF">
    <w:pPr>
      <w:pStyle w:val="a5"/>
      <w:jc w:val="right"/>
    </w:pPr>
    <w:r>
      <w:rPr>
        <w:rFonts w:hint="eastAsia"/>
        <w:color w:val="000000"/>
        <w:kern w:val="0"/>
        <w:sz w:val="32"/>
        <w:szCs w:val="32"/>
      </w:rPr>
      <w:t xml:space="preserve">　　　　　　　　　　　　　　　　　　</w:t>
    </w:r>
    <w:r>
      <w:rPr>
        <w:noProof/>
      </w:rPr>
      <w:drawing>
        <wp:inline distT="0" distB="0" distL="0" distR="0">
          <wp:extent cx="1190625" cy="483235"/>
          <wp:effectExtent l="19050" t="0" r="9525" b="0"/>
          <wp:docPr id="2"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png"/>
                  <pic:cNvPicPr>
                    <a:picLocks noChangeAspect="1" noChangeArrowheads="1"/>
                  </pic:cNvPicPr>
                </pic:nvPicPr>
                <pic:blipFill>
                  <a:blip r:embed="rId1"/>
                  <a:srcRect/>
                  <a:stretch>
                    <a:fillRect/>
                  </a:stretch>
                </pic:blipFill>
                <pic:spPr bwMode="auto">
                  <a:xfrm>
                    <a:off x="0" y="0"/>
                    <a:ext cx="1190625" cy="48323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BF57E2"/>
    <w:multiLevelType w:val="hybridMultilevel"/>
    <w:tmpl w:val="388A5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C633FB"/>
    <w:multiLevelType w:val="hybridMultilevel"/>
    <w:tmpl w:val="3564C5F2"/>
    <w:lvl w:ilvl="0" w:tplc="B6ECECB4">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4D0172"/>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8">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72446A"/>
    <w:multiLevelType w:val="hybridMultilevel"/>
    <w:tmpl w:val="C6FA0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61C65E5"/>
    <w:multiLevelType w:val="hybridMultilevel"/>
    <w:tmpl w:val="ADCE2CCA"/>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7"/>
  </w:num>
  <w:num w:numId="5">
    <w:abstractNumId w:val="10"/>
  </w:num>
  <w:num w:numId="6">
    <w:abstractNumId w:val="6"/>
  </w:num>
  <w:num w:numId="7">
    <w:abstractNumId w:val="9"/>
  </w:num>
  <w:num w:numId="8">
    <w:abstractNumId w:val="5"/>
  </w:num>
  <w:num w:numId="9">
    <w:abstractNumId w:val="8"/>
  </w:num>
  <w:num w:numId="10">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659A1"/>
    <w:rsid w:val="000011D1"/>
    <w:rsid w:val="000034EC"/>
    <w:rsid w:val="00004AE9"/>
    <w:rsid w:val="0001209F"/>
    <w:rsid w:val="0003429F"/>
    <w:rsid w:val="00035EB4"/>
    <w:rsid w:val="00041E42"/>
    <w:rsid w:val="00043CDC"/>
    <w:rsid w:val="00050EE3"/>
    <w:rsid w:val="0005285F"/>
    <w:rsid w:val="00055049"/>
    <w:rsid w:val="0005784F"/>
    <w:rsid w:val="00065436"/>
    <w:rsid w:val="000706E1"/>
    <w:rsid w:val="00071C97"/>
    <w:rsid w:val="00074B3D"/>
    <w:rsid w:val="00074B7A"/>
    <w:rsid w:val="00080120"/>
    <w:rsid w:val="00080EAC"/>
    <w:rsid w:val="00082DE0"/>
    <w:rsid w:val="0009321E"/>
    <w:rsid w:val="000A19D5"/>
    <w:rsid w:val="000A69F7"/>
    <w:rsid w:val="000B15F8"/>
    <w:rsid w:val="000B258C"/>
    <w:rsid w:val="000E43E5"/>
    <w:rsid w:val="000F598E"/>
    <w:rsid w:val="001030B8"/>
    <w:rsid w:val="00111118"/>
    <w:rsid w:val="001239B2"/>
    <w:rsid w:val="0012568A"/>
    <w:rsid w:val="00125782"/>
    <w:rsid w:val="001306B4"/>
    <w:rsid w:val="00133686"/>
    <w:rsid w:val="001401D2"/>
    <w:rsid w:val="00140C53"/>
    <w:rsid w:val="0014164E"/>
    <w:rsid w:val="001479E7"/>
    <w:rsid w:val="00152880"/>
    <w:rsid w:val="00157ABE"/>
    <w:rsid w:val="001601FA"/>
    <w:rsid w:val="001629B1"/>
    <w:rsid w:val="0016382C"/>
    <w:rsid w:val="00164517"/>
    <w:rsid w:val="001665CA"/>
    <w:rsid w:val="001668BF"/>
    <w:rsid w:val="00166E7D"/>
    <w:rsid w:val="00171F0D"/>
    <w:rsid w:val="001741F3"/>
    <w:rsid w:val="00181AF0"/>
    <w:rsid w:val="00183324"/>
    <w:rsid w:val="00183DB7"/>
    <w:rsid w:val="00186EB0"/>
    <w:rsid w:val="001878B2"/>
    <w:rsid w:val="00197724"/>
    <w:rsid w:val="001A0AEC"/>
    <w:rsid w:val="001A5677"/>
    <w:rsid w:val="001B6F4D"/>
    <w:rsid w:val="001C3A25"/>
    <w:rsid w:val="001C43A0"/>
    <w:rsid w:val="001C640D"/>
    <w:rsid w:val="001D09DE"/>
    <w:rsid w:val="001D119A"/>
    <w:rsid w:val="001D650C"/>
    <w:rsid w:val="001E1495"/>
    <w:rsid w:val="001E482E"/>
    <w:rsid w:val="001F46BA"/>
    <w:rsid w:val="001F52E4"/>
    <w:rsid w:val="00204D0E"/>
    <w:rsid w:val="00206613"/>
    <w:rsid w:val="00211D5A"/>
    <w:rsid w:val="00221D5F"/>
    <w:rsid w:val="00230915"/>
    <w:rsid w:val="00233632"/>
    <w:rsid w:val="00240286"/>
    <w:rsid w:val="002410A6"/>
    <w:rsid w:val="0024286D"/>
    <w:rsid w:val="00243CCD"/>
    <w:rsid w:val="00265509"/>
    <w:rsid w:val="00284D2E"/>
    <w:rsid w:val="00287361"/>
    <w:rsid w:val="002A29A3"/>
    <w:rsid w:val="002B399B"/>
    <w:rsid w:val="002C2091"/>
    <w:rsid w:val="002C233D"/>
    <w:rsid w:val="002C248D"/>
    <w:rsid w:val="002C4240"/>
    <w:rsid w:val="002C5020"/>
    <w:rsid w:val="002D4B28"/>
    <w:rsid w:val="002D5193"/>
    <w:rsid w:val="002D6717"/>
    <w:rsid w:val="002E1C32"/>
    <w:rsid w:val="002F436C"/>
    <w:rsid w:val="002F7C66"/>
    <w:rsid w:val="003009C4"/>
    <w:rsid w:val="00310370"/>
    <w:rsid w:val="00315BD5"/>
    <w:rsid w:val="00320B1B"/>
    <w:rsid w:val="003324E5"/>
    <w:rsid w:val="003378F4"/>
    <w:rsid w:val="0035321E"/>
    <w:rsid w:val="00372875"/>
    <w:rsid w:val="00375129"/>
    <w:rsid w:val="003764E0"/>
    <w:rsid w:val="00383238"/>
    <w:rsid w:val="003875F5"/>
    <w:rsid w:val="00393893"/>
    <w:rsid w:val="0039406D"/>
    <w:rsid w:val="003A567D"/>
    <w:rsid w:val="003A6112"/>
    <w:rsid w:val="003B33BF"/>
    <w:rsid w:val="003B344D"/>
    <w:rsid w:val="003C621A"/>
    <w:rsid w:val="003C6D30"/>
    <w:rsid w:val="003D3445"/>
    <w:rsid w:val="003D52D7"/>
    <w:rsid w:val="003D5672"/>
    <w:rsid w:val="003D7D9B"/>
    <w:rsid w:val="003E0CAE"/>
    <w:rsid w:val="003E30B5"/>
    <w:rsid w:val="003E40E3"/>
    <w:rsid w:val="003E45F2"/>
    <w:rsid w:val="003F0492"/>
    <w:rsid w:val="003F116F"/>
    <w:rsid w:val="003F3251"/>
    <w:rsid w:val="00403732"/>
    <w:rsid w:val="004053E1"/>
    <w:rsid w:val="00407E41"/>
    <w:rsid w:val="00410E7A"/>
    <w:rsid w:val="004142EA"/>
    <w:rsid w:val="00417BDE"/>
    <w:rsid w:val="00423881"/>
    <w:rsid w:val="004278FD"/>
    <w:rsid w:val="00427BA8"/>
    <w:rsid w:val="0043729E"/>
    <w:rsid w:val="00446E3E"/>
    <w:rsid w:val="00450D2A"/>
    <w:rsid w:val="004549F4"/>
    <w:rsid w:val="004554B1"/>
    <w:rsid w:val="004602E2"/>
    <w:rsid w:val="004621DF"/>
    <w:rsid w:val="004624F8"/>
    <w:rsid w:val="0049420F"/>
    <w:rsid w:val="004950DD"/>
    <w:rsid w:val="004A10F9"/>
    <w:rsid w:val="004A408F"/>
    <w:rsid w:val="004A46E6"/>
    <w:rsid w:val="004C3452"/>
    <w:rsid w:val="004D78E4"/>
    <w:rsid w:val="004F2FC1"/>
    <w:rsid w:val="004F5266"/>
    <w:rsid w:val="004F7D01"/>
    <w:rsid w:val="00502D00"/>
    <w:rsid w:val="005130E1"/>
    <w:rsid w:val="0051556D"/>
    <w:rsid w:val="00521047"/>
    <w:rsid w:val="00522654"/>
    <w:rsid w:val="00525FA9"/>
    <w:rsid w:val="0054291E"/>
    <w:rsid w:val="00542EFE"/>
    <w:rsid w:val="005430B5"/>
    <w:rsid w:val="00543472"/>
    <w:rsid w:val="00543758"/>
    <w:rsid w:val="00543AB1"/>
    <w:rsid w:val="00550707"/>
    <w:rsid w:val="00553B4F"/>
    <w:rsid w:val="00554EA9"/>
    <w:rsid w:val="00563EED"/>
    <w:rsid w:val="0056754D"/>
    <w:rsid w:val="00572142"/>
    <w:rsid w:val="00573C35"/>
    <w:rsid w:val="005764A0"/>
    <w:rsid w:val="005838F1"/>
    <w:rsid w:val="00585C00"/>
    <w:rsid w:val="00591D98"/>
    <w:rsid w:val="00592038"/>
    <w:rsid w:val="005931E8"/>
    <w:rsid w:val="005B0DC4"/>
    <w:rsid w:val="005B3FF3"/>
    <w:rsid w:val="005B7C35"/>
    <w:rsid w:val="005B7F87"/>
    <w:rsid w:val="005C07A2"/>
    <w:rsid w:val="005D38D6"/>
    <w:rsid w:val="005D452F"/>
    <w:rsid w:val="005E2007"/>
    <w:rsid w:val="005E36CB"/>
    <w:rsid w:val="005F3EA6"/>
    <w:rsid w:val="00603F2F"/>
    <w:rsid w:val="0060635F"/>
    <w:rsid w:val="00610020"/>
    <w:rsid w:val="006143E5"/>
    <w:rsid w:val="00617D8C"/>
    <w:rsid w:val="00623E87"/>
    <w:rsid w:val="00643656"/>
    <w:rsid w:val="006504E2"/>
    <w:rsid w:val="00656B93"/>
    <w:rsid w:val="00663233"/>
    <w:rsid w:val="00664B82"/>
    <w:rsid w:val="00665744"/>
    <w:rsid w:val="006730F3"/>
    <w:rsid w:val="00673331"/>
    <w:rsid w:val="006809FA"/>
    <w:rsid w:val="00681E1D"/>
    <w:rsid w:val="00691064"/>
    <w:rsid w:val="00693106"/>
    <w:rsid w:val="006964AE"/>
    <w:rsid w:val="00696642"/>
    <w:rsid w:val="006A5CAD"/>
    <w:rsid w:val="006B39CD"/>
    <w:rsid w:val="006D3D74"/>
    <w:rsid w:val="006F37A1"/>
    <w:rsid w:val="006F7A42"/>
    <w:rsid w:val="007052EB"/>
    <w:rsid w:val="0071405C"/>
    <w:rsid w:val="00720A73"/>
    <w:rsid w:val="00721DEE"/>
    <w:rsid w:val="00731ECA"/>
    <w:rsid w:val="007321FC"/>
    <w:rsid w:val="00735475"/>
    <w:rsid w:val="00740D9D"/>
    <w:rsid w:val="00760148"/>
    <w:rsid w:val="00762C86"/>
    <w:rsid w:val="00766076"/>
    <w:rsid w:val="0078225B"/>
    <w:rsid w:val="00786EFF"/>
    <w:rsid w:val="007916D1"/>
    <w:rsid w:val="00795318"/>
    <w:rsid w:val="007A54AB"/>
    <w:rsid w:val="007A7FBC"/>
    <w:rsid w:val="007B228E"/>
    <w:rsid w:val="007B306E"/>
    <w:rsid w:val="007B3DC8"/>
    <w:rsid w:val="007B58BF"/>
    <w:rsid w:val="007D0E9B"/>
    <w:rsid w:val="007D4571"/>
    <w:rsid w:val="007D528E"/>
    <w:rsid w:val="007F1CAC"/>
    <w:rsid w:val="007F45BC"/>
    <w:rsid w:val="007F513D"/>
    <w:rsid w:val="007F5AB3"/>
    <w:rsid w:val="00800070"/>
    <w:rsid w:val="008078EC"/>
    <w:rsid w:val="00810660"/>
    <w:rsid w:val="00810E30"/>
    <w:rsid w:val="00814D8C"/>
    <w:rsid w:val="00815733"/>
    <w:rsid w:val="008166BB"/>
    <w:rsid w:val="00821C0E"/>
    <w:rsid w:val="00823EE9"/>
    <w:rsid w:val="008347DC"/>
    <w:rsid w:val="00835087"/>
    <w:rsid w:val="00836148"/>
    <w:rsid w:val="0084001C"/>
    <w:rsid w:val="00845704"/>
    <w:rsid w:val="00850B0B"/>
    <w:rsid w:val="00864A3B"/>
    <w:rsid w:val="00864BAA"/>
    <w:rsid w:val="008660BE"/>
    <w:rsid w:val="00873188"/>
    <w:rsid w:val="008739E9"/>
    <w:rsid w:val="00875AA1"/>
    <w:rsid w:val="0088451F"/>
    <w:rsid w:val="00884C01"/>
    <w:rsid w:val="00887CB3"/>
    <w:rsid w:val="0089267A"/>
    <w:rsid w:val="00896490"/>
    <w:rsid w:val="008A16BF"/>
    <w:rsid w:val="008A260D"/>
    <w:rsid w:val="008A2FB0"/>
    <w:rsid w:val="008B5E5E"/>
    <w:rsid w:val="008C0AAA"/>
    <w:rsid w:val="008C2449"/>
    <w:rsid w:val="008C44E8"/>
    <w:rsid w:val="008C6674"/>
    <w:rsid w:val="008D36FE"/>
    <w:rsid w:val="008D44DF"/>
    <w:rsid w:val="008E4263"/>
    <w:rsid w:val="008F09BD"/>
    <w:rsid w:val="008F32D6"/>
    <w:rsid w:val="00900D41"/>
    <w:rsid w:val="00904EFE"/>
    <w:rsid w:val="00910C41"/>
    <w:rsid w:val="00911C65"/>
    <w:rsid w:val="0092052B"/>
    <w:rsid w:val="009216F5"/>
    <w:rsid w:val="009272CC"/>
    <w:rsid w:val="00940CC0"/>
    <w:rsid w:val="00946769"/>
    <w:rsid w:val="00952D04"/>
    <w:rsid w:val="009550AF"/>
    <w:rsid w:val="00961CB1"/>
    <w:rsid w:val="00967B53"/>
    <w:rsid w:val="00970482"/>
    <w:rsid w:val="00977AEF"/>
    <w:rsid w:val="0098303A"/>
    <w:rsid w:val="00983DDA"/>
    <w:rsid w:val="0099234C"/>
    <w:rsid w:val="00992BDB"/>
    <w:rsid w:val="00997C30"/>
    <w:rsid w:val="00997E1C"/>
    <w:rsid w:val="009A70F4"/>
    <w:rsid w:val="009B141F"/>
    <w:rsid w:val="009B28F7"/>
    <w:rsid w:val="009C334F"/>
    <w:rsid w:val="009D07C0"/>
    <w:rsid w:val="009E1D5D"/>
    <w:rsid w:val="009E3DDF"/>
    <w:rsid w:val="009F1417"/>
    <w:rsid w:val="009F2E9F"/>
    <w:rsid w:val="00A105F8"/>
    <w:rsid w:val="00A13A25"/>
    <w:rsid w:val="00A3384C"/>
    <w:rsid w:val="00A40583"/>
    <w:rsid w:val="00A42809"/>
    <w:rsid w:val="00A66491"/>
    <w:rsid w:val="00A75C2E"/>
    <w:rsid w:val="00A767A6"/>
    <w:rsid w:val="00A8023C"/>
    <w:rsid w:val="00A8535F"/>
    <w:rsid w:val="00A86C7C"/>
    <w:rsid w:val="00A96FDC"/>
    <w:rsid w:val="00AA2822"/>
    <w:rsid w:val="00AA3300"/>
    <w:rsid w:val="00AA3417"/>
    <w:rsid w:val="00AA6721"/>
    <w:rsid w:val="00AB24B9"/>
    <w:rsid w:val="00AB25C1"/>
    <w:rsid w:val="00AB3462"/>
    <w:rsid w:val="00AB605F"/>
    <w:rsid w:val="00AD04D6"/>
    <w:rsid w:val="00AD1789"/>
    <w:rsid w:val="00AD377D"/>
    <w:rsid w:val="00AE4E08"/>
    <w:rsid w:val="00AE7B9E"/>
    <w:rsid w:val="00AF1893"/>
    <w:rsid w:val="00AF1AFC"/>
    <w:rsid w:val="00AF5236"/>
    <w:rsid w:val="00AF5B44"/>
    <w:rsid w:val="00B04F12"/>
    <w:rsid w:val="00B1341F"/>
    <w:rsid w:val="00B25CBE"/>
    <w:rsid w:val="00B25EE1"/>
    <w:rsid w:val="00B2739E"/>
    <w:rsid w:val="00B30BC2"/>
    <w:rsid w:val="00B35CC4"/>
    <w:rsid w:val="00B43587"/>
    <w:rsid w:val="00B45879"/>
    <w:rsid w:val="00B52CBB"/>
    <w:rsid w:val="00B55DE7"/>
    <w:rsid w:val="00B57EAE"/>
    <w:rsid w:val="00B6147B"/>
    <w:rsid w:val="00B659A1"/>
    <w:rsid w:val="00B943D6"/>
    <w:rsid w:val="00B9452A"/>
    <w:rsid w:val="00B975A3"/>
    <w:rsid w:val="00BB5680"/>
    <w:rsid w:val="00BC0D84"/>
    <w:rsid w:val="00BC1018"/>
    <w:rsid w:val="00BC485C"/>
    <w:rsid w:val="00BC5919"/>
    <w:rsid w:val="00BC5DC4"/>
    <w:rsid w:val="00BC5FF9"/>
    <w:rsid w:val="00BE2BCA"/>
    <w:rsid w:val="00BE3CD6"/>
    <w:rsid w:val="00C00165"/>
    <w:rsid w:val="00C14B12"/>
    <w:rsid w:val="00C24840"/>
    <w:rsid w:val="00C26F09"/>
    <w:rsid w:val="00C273E1"/>
    <w:rsid w:val="00C32A22"/>
    <w:rsid w:val="00C342DF"/>
    <w:rsid w:val="00C34E0B"/>
    <w:rsid w:val="00C365BF"/>
    <w:rsid w:val="00C37CB5"/>
    <w:rsid w:val="00C41A29"/>
    <w:rsid w:val="00C42E60"/>
    <w:rsid w:val="00C44449"/>
    <w:rsid w:val="00C53735"/>
    <w:rsid w:val="00C57312"/>
    <w:rsid w:val="00C63F83"/>
    <w:rsid w:val="00C74370"/>
    <w:rsid w:val="00C968EC"/>
    <w:rsid w:val="00CA0233"/>
    <w:rsid w:val="00CA028A"/>
    <w:rsid w:val="00CA0F5F"/>
    <w:rsid w:val="00CA54CF"/>
    <w:rsid w:val="00CA69D3"/>
    <w:rsid w:val="00CC43C0"/>
    <w:rsid w:val="00CC4703"/>
    <w:rsid w:val="00CC6AAE"/>
    <w:rsid w:val="00CC755D"/>
    <w:rsid w:val="00CD06CF"/>
    <w:rsid w:val="00CD4125"/>
    <w:rsid w:val="00CD7B9F"/>
    <w:rsid w:val="00CD7BC6"/>
    <w:rsid w:val="00CE1A9E"/>
    <w:rsid w:val="00CE2DC6"/>
    <w:rsid w:val="00CE56F9"/>
    <w:rsid w:val="00CF06F6"/>
    <w:rsid w:val="00CF32FB"/>
    <w:rsid w:val="00D04C58"/>
    <w:rsid w:val="00D0688E"/>
    <w:rsid w:val="00D11396"/>
    <w:rsid w:val="00D15AFA"/>
    <w:rsid w:val="00D2149E"/>
    <w:rsid w:val="00D24519"/>
    <w:rsid w:val="00D318BC"/>
    <w:rsid w:val="00D368DD"/>
    <w:rsid w:val="00D37176"/>
    <w:rsid w:val="00D43AD0"/>
    <w:rsid w:val="00D44B12"/>
    <w:rsid w:val="00D4542D"/>
    <w:rsid w:val="00D45818"/>
    <w:rsid w:val="00D465C8"/>
    <w:rsid w:val="00D4690D"/>
    <w:rsid w:val="00D54E2F"/>
    <w:rsid w:val="00D56F49"/>
    <w:rsid w:val="00D6313C"/>
    <w:rsid w:val="00D65160"/>
    <w:rsid w:val="00D67A18"/>
    <w:rsid w:val="00D81B2B"/>
    <w:rsid w:val="00D84800"/>
    <w:rsid w:val="00D856B9"/>
    <w:rsid w:val="00D86A75"/>
    <w:rsid w:val="00D91475"/>
    <w:rsid w:val="00DA1B91"/>
    <w:rsid w:val="00DB28BE"/>
    <w:rsid w:val="00DB2CB4"/>
    <w:rsid w:val="00DB3CA8"/>
    <w:rsid w:val="00DB47DB"/>
    <w:rsid w:val="00DC6C6C"/>
    <w:rsid w:val="00DD0C25"/>
    <w:rsid w:val="00DD0C4D"/>
    <w:rsid w:val="00DD1C4E"/>
    <w:rsid w:val="00DD2BC4"/>
    <w:rsid w:val="00DD2CEF"/>
    <w:rsid w:val="00DD3194"/>
    <w:rsid w:val="00DD33B4"/>
    <w:rsid w:val="00DD6F41"/>
    <w:rsid w:val="00DE7F56"/>
    <w:rsid w:val="00E0682C"/>
    <w:rsid w:val="00E069B9"/>
    <w:rsid w:val="00E2094D"/>
    <w:rsid w:val="00E27A39"/>
    <w:rsid w:val="00E31E18"/>
    <w:rsid w:val="00E3261E"/>
    <w:rsid w:val="00E35D50"/>
    <w:rsid w:val="00E46B88"/>
    <w:rsid w:val="00E51E5D"/>
    <w:rsid w:val="00E52E16"/>
    <w:rsid w:val="00E5694E"/>
    <w:rsid w:val="00E61A5E"/>
    <w:rsid w:val="00E63797"/>
    <w:rsid w:val="00E63CD3"/>
    <w:rsid w:val="00E64BEE"/>
    <w:rsid w:val="00E64C29"/>
    <w:rsid w:val="00E6757D"/>
    <w:rsid w:val="00E71003"/>
    <w:rsid w:val="00E722C2"/>
    <w:rsid w:val="00E72A2D"/>
    <w:rsid w:val="00E73B5F"/>
    <w:rsid w:val="00E860A8"/>
    <w:rsid w:val="00E86EE2"/>
    <w:rsid w:val="00E8700E"/>
    <w:rsid w:val="00E95332"/>
    <w:rsid w:val="00EB073A"/>
    <w:rsid w:val="00EB60DF"/>
    <w:rsid w:val="00EC07F1"/>
    <w:rsid w:val="00EC4567"/>
    <w:rsid w:val="00ED0285"/>
    <w:rsid w:val="00ED3805"/>
    <w:rsid w:val="00ED39CC"/>
    <w:rsid w:val="00ED4880"/>
    <w:rsid w:val="00ED49DD"/>
    <w:rsid w:val="00EE45D8"/>
    <w:rsid w:val="00EE4884"/>
    <w:rsid w:val="00EF220F"/>
    <w:rsid w:val="00EF228B"/>
    <w:rsid w:val="00F108C8"/>
    <w:rsid w:val="00F14382"/>
    <w:rsid w:val="00F178EB"/>
    <w:rsid w:val="00F27177"/>
    <w:rsid w:val="00F351A4"/>
    <w:rsid w:val="00F525F7"/>
    <w:rsid w:val="00F54039"/>
    <w:rsid w:val="00F6664C"/>
    <w:rsid w:val="00F702BA"/>
    <w:rsid w:val="00F73358"/>
    <w:rsid w:val="00F74735"/>
    <w:rsid w:val="00F75C67"/>
    <w:rsid w:val="00F77603"/>
    <w:rsid w:val="00F77B40"/>
    <w:rsid w:val="00F811C5"/>
    <w:rsid w:val="00F827F5"/>
    <w:rsid w:val="00F8483F"/>
    <w:rsid w:val="00F85554"/>
    <w:rsid w:val="00F97EA9"/>
    <w:rsid w:val="00FA2B53"/>
    <w:rsid w:val="00FA4BFF"/>
    <w:rsid w:val="00FA677F"/>
    <w:rsid w:val="00FA6BC5"/>
    <w:rsid w:val="00FB4E13"/>
    <w:rsid w:val="00FB7F8B"/>
    <w:rsid w:val="00FB7FB0"/>
    <w:rsid w:val="00FC2230"/>
    <w:rsid w:val="00FC3BA3"/>
    <w:rsid w:val="00FC4B63"/>
    <w:rsid w:val="00FD2760"/>
    <w:rsid w:val="00FD374A"/>
    <w:rsid w:val="00FD39B5"/>
    <w:rsid w:val="00FE0B09"/>
    <w:rsid w:val="00FE1304"/>
    <w:rsid w:val="00FE1996"/>
    <w:rsid w:val="00FE3CE3"/>
    <w:rsid w:val="00FE640D"/>
    <w:rsid w:val="00FE67E0"/>
    <w:rsid w:val="00FF0D01"/>
    <w:rsid w:val="00FF22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14164E"/>
    <w:pPr>
      <w:keepNext/>
      <w:keepLines/>
      <w:spacing w:before="260" w:after="260" w:line="416" w:lineRule="auto"/>
      <w:outlineLvl w:val="2"/>
    </w:pPr>
    <w:rPr>
      <w:b/>
      <w:bCs/>
      <w:sz w:val="32"/>
      <w:szCs w:val="32"/>
    </w:rPr>
  </w:style>
  <w:style w:type="paragraph" w:styleId="4">
    <w:name w:val="heading 4"/>
    <w:basedOn w:val="a"/>
    <w:next w:val="a"/>
    <w:link w:val="4Char"/>
    <w:qFormat/>
    <w:locked/>
    <w:rsid w:val="0014164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85C00"/>
    <w:rPr>
      <w:rFonts w:cs="Times New Roman"/>
      <w:b/>
      <w:bCs/>
      <w:kern w:val="44"/>
      <w:sz w:val="44"/>
      <w:szCs w:val="44"/>
    </w:rPr>
  </w:style>
  <w:style w:type="character" w:customStyle="1" w:styleId="2Char">
    <w:name w:val="标题 2 Char"/>
    <w:basedOn w:val="a0"/>
    <w:link w:val="2"/>
    <w:locked/>
    <w:rsid w:val="00E860A8"/>
    <w:rPr>
      <w:rFonts w:ascii="Cambria" w:eastAsia="宋体" w:hAnsi="Cambria" w:cs="Times New Roman"/>
      <w:b/>
      <w:bCs/>
      <w:kern w:val="2"/>
      <w:sz w:val="32"/>
      <w:szCs w:val="32"/>
    </w:rPr>
  </w:style>
  <w:style w:type="paragraph" w:styleId="a3">
    <w:name w:val="footer"/>
    <w:basedOn w:val="a"/>
    <w:link w:val="Char"/>
    <w:rsid w:val="00FE3CE3"/>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CF06F6"/>
    <w:rPr>
      <w:rFonts w:cs="Times New Roman"/>
      <w:kern w:val="2"/>
      <w:sz w:val="18"/>
      <w:szCs w:val="18"/>
    </w:rPr>
  </w:style>
  <w:style w:type="character" w:styleId="a4">
    <w:name w:val="page number"/>
    <w:basedOn w:val="a0"/>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B659A1"/>
    <w:rPr>
      <w:rFonts w:cs="Times New Roman"/>
      <w:kern w:val="2"/>
      <w:sz w:val="18"/>
      <w:szCs w:val="18"/>
    </w:rPr>
  </w:style>
  <w:style w:type="paragraph" w:styleId="a6">
    <w:name w:val="Balloon Text"/>
    <w:basedOn w:val="a"/>
    <w:link w:val="Char1"/>
    <w:semiHidden/>
    <w:rsid w:val="00FC4B63"/>
    <w:rPr>
      <w:sz w:val="18"/>
      <w:szCs w:val="18"/>
    </w:rPr>
  </w:style>
  <w:style w:type="character" w:customStyle="1" w:styleId="Char1">
    <w:name w:val="批注框文本 Char"/>
    <w:basedOn w:val="a0"/>
    <w:link w:val="a6"/>
    <w:semiHidden/>
    <w:locked/>
    <w:rsid w:val="00FC3BA3"/>
    <w:rPr>
      <w:rFonts w:cs="Times New Roman"/>
      <w:sz w:val="2"/>
    </w:rPr>
  </w:style>
  <w:style w:type="character" w:styleId="a7">
    <w:name w:val="Hyperlink"/>
    <w:basedOn w:val="a0"/>
    <w:uiPriority w:val="99"/>
    <w:rsid w:val="00FC4B63"/>
    <w:rPr>
      <w:rFonts w:cs="Times New Roman"/>
      <w:color w:val="0000FF"/>
      <w:u w:val="single"/>
    </w:rPr>
  </w:style>
  <w:style w:type="character" w:styleId="a8">
    <w:name w:val="annotation reference"/>
    <w:basedOn w:val="a0"/>
    <w:semiHidden/>
    <w:rsid w:val="00FC4B63"/>
    <w:rPr>
      <w:rFonts w:cs="Times New Roman"/>
      <w:sz w:val="21"/>
      <w:szCs w:val="21"/>
    </w:rPr>
  </w:style>
  <w:style w:type="paragraph" w:styleId="a9">
    <w:name w:val="annotation text"/>
    <w:basedOn w:val="a"/>
    <w:link w:val="Char2"/>
    <w:semiHidden/>
    <w:rsid w:val="00FC4B63"/>
    <w:pPr>
      <w:jc w:val="left"/>
    </w:pPr>
  </w:style>
  <w:style w:type="character" w:customStyle="1" w:styleId="Char2">
    <w:name w:val="批注文字 Char"/>
    <w:basedOn w:val="a0"/>
    <w:link w:val="a9"/>
    <w:semiHidden/>
    <w:locked/>
    <w:rsid w:val="00FC3BA3"/>
    <w:rPr>
      <w:rFonts w:cs="Times New Roman"/>
      <w:sz w:val="20"/>
      <w:szCs w:val="20"/>
    </w:rPr>
  </w:style>
  <w:style w:type="paragraph" w:styleId="aa">
    <w:name w:val="annotation subject"/>
    <w:basedOn w:val="a9"/>
    <w:next w:val="a9"/>
    <w:link w:val="Char3"/>
    <w:semiHidden/>
    <w:rsid w:val="00FC4B63"/>
    <w:rPr>
      <w:b/>
      <w:bCs/>
    </w:rPr>
  </w:style>
  <w:style w:type="character" w:customStyle="1" w:styleId="Char3">
    <w:name w:val="批注主题 Char"/>
    <w:basedOn w:val="Char2"/>
    <w:link w:val="aa"/>
    <w:semiHidden/>
    <w:locked/>
    <w:rsid w:val="00FC3BA3"/>
    <w:rPr>
      <w:b/>
      <w:bCs/>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basedOn w:val="a0"/>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99"/>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3Char">
    <w:name w:val="标题 3 Char"/>
    <w:basedOn w:val="a0"/>
    <w:link w:val="3"/>
    <w:rsid w:val="0014164E"/>
    <w:rPr>
      <w:b/>
      <w:bCs/>
      <w:kern w:val="2"/>
      <w:sz w:val="32"/>
      <w:szCs w:val="32"/>
    </w:rPr>
  </w:style>
  <w:style w:type="character" w:customStyle="1" w:styleId="4Char">
    <w:name w:val="标题 4 Char"/>
    <w:basedOn w:val="a0"/>
    <w:link w:val="4"/>
    <w:rsid w:val="0014164E"/>
    <w:rPr>
      <w:rFonts w:ascii="Cambria" w:hAnsi="Cambria"/>
      <w:b/>
      <w:bCs/>
      <w:kern w:val="2"/>
      <w:sz w:val="28"/>
      <w:szCs w:val="28"/>
    </w:rPr>
  </w:style>
  <w:style w:type="paragraph" w:styleId="af">
    <w:name w:val="Body Text Indent"/>
    <w:basedOn w:val="a"/>
    <w:link w:val="Char5"/>
    <w:rsid w:val="0014164E"/>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basedOn w:val="a0"/>
    <w:link w:val="af"/>
    <w:rsid w:val="0014164E"/>
    <w:rPr>
      <w:rFonts w:ascii="华文仿宋" w:eastAsia="华文仿宋" w:hAnsi="宋体"/>
      <w:kern w:val="2"/>
      <w:sz w:val="28"/>
      <w:szCs w:val="24"/>
    </w:rPr>
  </w:style>
  <w:style w:type="paragraph" w:customStyle="1" w:styleId="10">
    <w:name w:val="标题1"/>
    <w:basedOn w:val="af"/>
    <w:rsid w:val="0014164E"/>
    <w:pPr>
      <w:framePr w:wrap="around"/>
      <w:ind w:firstLine="701"/>
    </w:pPr>
    <w:rPr>
      <w:rFonts w:cs="宋体"/>
      <w:b/>
      <w:bCs/>
      <w:szCs w:val="20"/>
    </w:rPr>
  </w:style>
  <w:style w:type="character" w:styleId="af0">
    <w:name w:val="Strong"/>
    <w:basedOn w:val="a0"/>
    <w:qFormat/>
    <w:locked/>
    <w:rsid w:val="0014164E"/>
    <w:rPr>
      <w:b/>
      <w:bCs/>
    </w:rPr>
  </w:style>
  <w:style w:type="paragraph" w:styleId="30">
    <w:name w:val="Body Text Indent 3"/>
    <w:basedOn w:val="a"/>
    <w:link w:val="3Char0"/>
    <w:rsid w:val="0014164E"/>
    <w:pPr>
      <w:spacing w:after="120"/>
      <w:ind w:leftChars="200" w:left="420"/>
    </w:pPr>
    <w:rPr>
      <w:sz w:val="16"/>
      <w:szCs w:val="16"/>
    </w:rPr>
  </w:style>
  <w:style w:type="character" w:customStyle="1" w:styleId="3Char0">
    <w:name w:val="正文文本缩进 3 Char"/>
    <w:basedOn w:val="a0"/>
    <w:link w:val="30"/>
    <w:rsid w:val="0014164E"/>
    <w:rPr>
      <w:kern w:val="2"/>
      <w:sz w:val="16"/>
      <w:szCs w:val="16"/>
    </w:rPr>
  </w:style>
  <w:style w:type="paragraph" w:customStyle="1" w:styleId="Default">
    <w:name w:val="Default"/>
    <w:rsid w:val="00940CC0"/>
    <w:pPr>
      <w:widowControl w:val="0"/>
      <w:autoSpaceDE w:val="0"/>
      <w:autoSpaceDN w:val="0"/>
      <w:adjustRightInd w:val="0"/>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divs>
    <w:div w:id="1037581362">
      <w:marLeft w:val="0"/>
      <w:marRight w:val="0"/>
      <w:marTop w:val="0"/>
      <w:marBottom w:val="0"/>
      <w:divBdr>
        <w:top w:val="none" w:sz="0" w:space="0" w:color="auto"/>
        <w:left w:val="none" w:sz="0" w:space="0" w:color="auto"/>
        <w:bottom w:val="none" w:sz="0" w:space="0" w:color="auto"/>
        <w:right w:val="none" w:sz="0" w:space="0" w:color="auto"/>
      </w:divBdr>
    </w:div>
    <w:div w:id="1037581363">
      <w:marLeft w:val="0"/>
      <w:marRight w:val="0"/>
      <w:marTop w:val="0"/>
      <w:marBottom w:val="0"/>
      <w:divBdr>
        <w:top w:val="none" w:sz="0" w:space="0" w:color="auto"/>
        <w:left w:val="none" w:sz="0" w:space="0" w:color="auto"/>
        <w:bottom w:val="none" w:sz="0" w:space="0" w:color="auto"/>
        <w:right w:val="none" w:sz="0" w:space="0" w:color="auto"/>
      </w:divBdr>
    </w:div>
    <w:div w:id="1037581364">
      <w:marLeft w:val="0"/>
      <w:marRight w:val="0"/>
      <w:marTop w:val="0"/>
      <w:marBottom w:val="0"/>
      <w:divBdr>
        <w:top w:val="none" w:sz="0" w:space="0" w:color="auto"/>
        <w:left w:val="none" w:sz="0" w:space="0" w:color="auto"/>
        <w:bottom w:val="none" w:sz="0" w:space="0" w:color="auto"/>
        <w:right w:val="none" w:sz="0" w:space="0" w:color="auto"/>
      </w:divBdr>
    </w:div>
    <w:div w:id="103758136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1003</Words>
  <Characters>5718</Characters>
  <Application>Microsoft Office Word</Application>
  <DocSecurity>0</DocSecurity>
  <Lines>47</Lines>
  <Paragraphs>13</Paragraphs>
  <ScaleCrop>false</ScaleCrop>
  <Company>FOUNDER</Company>
  <LinksUpToDate>false</LinksUpToDate>
  <CharactersWithSpaces>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FOUNDER</dc:creator>
  <cp:lastModifiedBy>acer</cp:lastModifiedBy>
  <cp:revision>26</cp:revision>
  <cp:lastPrinted>2008-07-25T00:55:00Z</cp:lastPrinted>
  <dcterms:created xsi:type="dcterms:W3CDTF">2012-11-14T13:51:00Z</dcterms:created>
  <dcterms:modified xsi:type="dcterms:W3CDTF">2015-04-09T05:44:00Z</dcterms:modified>
</cp:coreProperties>
</file>